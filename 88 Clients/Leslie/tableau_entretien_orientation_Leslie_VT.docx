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1CCEE" w14:textId="77777777" w:rsidR="002569A2" w:rsidRDefault="00000000">
      <w:pPr>
        <w:pStyle w:val="Titre1"/>
      </w:pPr>
      <w:r>
        <w:t>Tableau d’orientation – Entretien Ancrage de carrière</w:t>
      </w:r>
    </w:p>
    <w:tbl>
      <w:tblPr>
        <w:tblStyle w:val="Grilledutableau"/>
        <w:tblW w:w="14283" w:type="dxa"/>
        <w:tblLook w:val="04A0" w:firstRow="1" w:lastRow="0" w:firstColumn="1" w:lastColumn="0" w:noHBand="0" w:noVBand="1"/>
      </w:tblPr>
      <w:tblGrid>
        <w:gridCol w:w="3060"/>
        <w:gridCol w:w="3060"/>
        <w:gridCol w:w="3911"/>
        <w:gridCol w:w="4252"/>
      </w:tblGrid>
      <w:tr w:rsidR="002569A2" w14:paraId="4981BB21" w14:textId="77777777" w:rsidTr="004C3562">
        <w:tc>
          <w:tcPr>
            <w:tcW w:w="3060" w:type="dxa"/>
          </w:tcPr>
          <w:p w14:paraId="289FA5B2" w14:textId="77777777" w:rsidR="002569A2" w:rsidRDefault="00000000">
            <w:pPr>
              <w:jc w:val="center"/>
            </w:pPr>
            <w:r>
              <w:rPr>
                <w:b/>
                <w:sz w:val="20"/>
              </w:rPr>
              <w:t xml:space="preserve">Ancre </w:t>
            </w:r>
            <w:proofErr w:type="spellStart"/>
            <w:r>
              <w:rPr>
                <w:b/>
                <w:sz w:val="20"/>
              </w:rPr>
              <w:t>dominante</w:t>
            </w:r>
            <w:proofErr w:type="spellEnd"/>
            <w:r>
              <w:rPr>
                <w:b/>
                <w:sz w:val="20"/>
              </w:rPr>
              <w:t xml:space="preserve"> / </w:t>
            </w:r>
            <w:proofErr w:type="spellStart"/>
            <w:r>
              <w:rPr>
                <w:b/>
                <w:sz w:val="20"/>
              </w:rPr>
              <w:t>secondaire</w:t>
            </w:r>
            <w:proofErr w:type="spellEnd"/>
          </w:p>
        </w:tc>
        <w:tc>
          <w:tcPr>
            <w:tcW w:w="3060" w:type="dxa"/>
          </w:tcPr>
          <w:p w14:paraId="0FA47256" w14:textId="77777777" w:rsidR="002569A2" w:rsidRDefault="00000000">
            <w:pPr>
              <w:jc w:val="center"/>
            </w:pPr>
            <w:r>
              <w:rPr>
                <w:b/>
                <w:sz w:val="20"/>
              </w:rPr>
              <w:t>Forces et motivations clés</w:t>
            </w:r>
          </w:p>
        </w:tc>
        <w:tc>
          <w:tcPr>
            <w:tcW w:w="3911" w:type="dxa"/>
          </w:tcPr>
          <w:p w14:paraId="32C30A76" w14:textId="77777777" w:rsidR="002569A2" w:rsidRDefault="00000000">
            <w:pPr>
              <w:jc w:val="center"/>
            </w:pPr>
            <w:r>
              <w:rPr>
                <w:b/>
                <w:sz w:val="20"/>
              </w:rPr>
              <w:t>Questions à poser en entretien</w:t>
            </w:r>
          </w:p>
        </w:tc>
        <w:tc>
          <w:tcPr>
            <w:tcW w:w="4252" w:type="dxa"/>
          </w:tcPr>
          <w:p w14:paraId="7F7513B3" w14:textId="77777777" w:rsidR="002569A2" w:rsidRDefault="00000000">
            <w:pPr>
              <w:jc w:val="center"/>
            </w:pPr>
            <w:r>
              <w:rPr>
                <w:b/>
                <w:sz w:val="20"/>
              </w:rPr>
              <w:t>Pistes de mission / rôle</w:t>
            </w:r>
          </w:p>
        </w:tc>
      </w:tr>
      <w:tr w:rsidR="002569A2" w14:paraId="29BEABE0" w14:textId="77777777" w:rsidTr="004C3562">
        <w:tc>
          <w:tcPr>
            <w:tcW w:w="3060" w:type="dxa"/>
          </w:tcPr>
          <w:p w14:paraId="10F4B9A2" w14:textId="77777777" w:rsidR="00415260" w:rsidRDefault="00000000">
            <w:r>
              <w:t>Autonomie / indépendance (21)</w:t>
            </w:r>
          </w:p>
        </w:tc>
        <w:tc>
          <w:tcPr>
            <w:tcW w:w="3060" w:type="dxa"/>
          </w:tcPr>
          <w:p w14:paraId="17822AC2" w14:textId="77777777" w:rsidR="002569A2" w:rsidRDefault="00000000">
            <w:r>
              <w:rPr>
                <w:sz w:val="20"/>
              </w:rPr>
              <w:t>Besoin de liberté d’organisation, autodétermination, capacité à prendre des décisions seul.</w:t>
            </w:r>
          </w:p>
        </w:tc>
        <w:tc>
          <w:tcPr>
            <w:tcW w:w="3911" w:type="dxa"/>
          </w:tcPr>
          <w:p w14:paraId="77AF2313" w14:textId="77777777" w:rsidR="002569A2" w:rsidRDefault="00000000">
            <w:r>
              <w:rPr>
                <w:sz w:val="20"/>
              </w:rPr>
              <w:t>Dans quelles situations vous sentez-vous le plus libre et efficace ?</w:t>
            </w:r>
            <w:r>
              <w:rPr>
                <w:sz w:val="20"/>
              </w:rPr>
              <w:br/>
              <w:t>Quelles contraintes vous freinent le plus ?</w:t>
            </w:r>
          </w:p>
        </w:tc>
        <w:tc>
          <w:tcPr>
            <w:tcW w:w="4252" w:type="dxa"/>
          </w:tcPr>
          <w:p w14:paraId="14E17E80" w14:textId="77777777" w:rsidR="002569A2" w:rsidRDefault="00000000">
            <w:r>
              <w:rPr>
                <w:sz w:val="20"/>
              </w:rPr>
              <w:t>Responsable de projet indépendant, animateur itinérant, coordinateur d’actions locales, missions en autonomie sur le terrain.</w:t>
            </w:r>
          </w:p>
        </w:tc>
      </w:tr>
      <w:tr w:rsidR="002569A2" w14:paraId="60EAA6A8" w14:textId="77777777" w:rsidTr="004C3562">
        <w:tc>
          <w:tcPr>
            <w:tcW w:w="3060" w:type="dxa"/>
          </w:tcPr>
          <w:p w14:paraId="12D46CC5" w14:textId="77777777" w:rsidR="00415260" w:rsidRDefault="00000000">
            <w:r>
              <w:t>Service / utilité sociale (19)</w:t>
            </w:r>
          </w:p>
        </w:tc>
        <w:tc>
          <w:tcPr>
            <w:tcW w:w="3060" w:type="dxa"/>
          </w:tcPr>
          <w:p w14:paraId="7A5D8479" w14:textId="77777777" w:rsidR="002569A2" w:rsidRDefault="00000000">
            <w:r>
              <w:rPr>
                <w:sz w:val="20"/>
              </w:rPr>
              <w:t>Souci d’aider, d’avoir un impact positif, orientation vers les autres.</w:t>
            </w:r>
          </w:p>
        </w:tc>
        <w:tc>
          <w:tcPr>
            <w:tcW w:w="3911" w:type="dxa"/>
          </w:tcPr>
          <w:p w14:paraId="70B01E06" w14:textId="77777777" w:rsidR="002569A2" w:rsidRDefault="00000000">
            <w:r>
              <w:rPr>
                <w:sz w:val="20"/>
              </w:rPr>
              <w:t>Quelles causes ou publics vous touchent le plus ?</w:t>
            </w:r>
            <w:r>
              <w:rPr>
                <w:sz w:val="20"/>
              </w:rPr>
              <w:br/>
              <w:t>Quel type d’impact aimeriez-vous avoir sur la vie des autres ?</w:t>
            </w:r>
          </w:p>
        </w:tc>
        <w:tc>
          <w:tcPr>
            <w:tcW w:w="4252" w:type="dxa"/>
          </w:tcPr>
          <w:p w14:paraId="2F7CC6FD" w14:textId="77777777" w:rsidR="002569A2" w:rsidRDefault="00000000">
            <w:r>
              <w:rPr>
                <w:sz w:val="20"/>
              </w:rPr>
              <w:t>Projets solidaires, missions humanitaires, accompagnement spirituel, formation de bénévoles, travail avec publics vulnérables.</w:t>
            </w:r>
          </w:p>
        </w:tc>
      </w:tr>
      <w:tr w:rsidR="002569A2" w14:paraId="268CD59A" w14:textId="77777777" w:rsidTr="004C3562">
        <w:tc>
          <w:tcPr>
            <w:tcW w:w="3060" w:type="dxa"/>
          </w:tcPr>
          <w:p w14:paraId="25087790" w14:textId="77777777" w:rsidR="002569A2" w:rsidRDefault="00000000">
            <w:r>
              <w:rPr>
                <w:sz w:val="20"/>
              </w:rPr>
              <w:t>Équilibre vie pro / perso (27)</w:t>
            </w:r>
          </w:p>
        </w:tc>
        <w:tc>
          <w:tcPr>
            <w:tcW w:w="3060" w:type="dxa"/>
          </w:tcPr>
          <w:p w14:paraId="50DFA4CE" w14:textId="77777777" w:rsidR="002569A2" w:rsidRDefault="00000000">
            <w:r>
              <w:rPr>
                <w:sz w:val="20"/>
              </w:rPr>
              <w:t>Recherche d’harmonie entre mission, vie personnelle et vie spirituelle.</w:t>
            </w:r>
          </w:p>
        </w:tc>
        <w:tc>
          <w:tcPr>
            <w:tcW w:w="3911" w:type="dxa"/>
          </w:tcPr>
          <w:p w14:paraId="2EC25658" w14:textId="77777777" w:rsidR="002569A2" w:rsidRDefault="00000000">
            <w:r>
              <w:rPr>
                <w:sz w:val="20"/>
              </w:rPr>
              <w:t>Quelles limites souhaitez-vous préserver ?</w:t>
            </w:r>
            <w:r>
              <w:rPr>
                <w:sz w:val="20"/>
              </w:rPr>
              <w:br/>
              <w:t>Comment organisez-vous vos priorités entre vie professionnelle et personnelle ?</w:t>
            </w:r>
          </w:p>
        </w:tc>
        <w:tc>
          <w:tcPr>
            <w:tcW w:w="4252" w:type="dxa"/>
          </w:tcPr>
          <w:p w14:paraId="707729D5" w14:textId="77777777" w:rsidR="002569A2" w:rsidRDefault="00000000">
            <w:r>
              <w:rPr>
                <w:sz w:val="20"/>
              </w:rPr>
              <w:t>Missions à horaires réguliers, interventions ponctuelles, projets à distance, travail en mission courte avec périodes de repos.</w:t>
            </w:r>
          </w:p>
        </w:tc>
      </w:tr>
      <w:tr w:rsidR="002569A2" w14:paraId="11348C4A" w14:textId="77777777" w:rsidTr="004C3562">
        <w:tc>
          <w:tcPr>
            <w:tcW w:w="3060" w:type="dxa"/>
          </w:tcPr>
          <w:p w14:paraId="03EB4D4A" w14:textId="77777777" w:rsidR="00415260" w:rsidRDefault="00000000">
            <w:r>
              <w:t>Expertise technique / fonctionnelle (23)</w:t>
            </w:r>
          </w:p>
        </w:tc>
        <w:tc>
          <w:tcPr>
            <w:tcW w:w="3060" w:type="dxa"/>
          </w:tcPr>
          <w:p w14:paraId="7500C946" w14:textId="77777777" w:rsidR="002569A2" w:rsidRDefault="00000000">
            <w:r>
              <w:rPr>
                <w:sz w:val="20"/>
              </w:rPr>
              <w:t>Compétence pointue dans un domaine, goût pour la spécialisation et le partage de savoir.</w:t>
            </w:r>
          </w:p>
        </w:tc>
        <w:tc>
          <w:tcPr>
            <w:tcW w:w="3911" w:type="dxa"/>
          </w:tcPr>
          <w:p w14:paraId="3A3687E1" w14:textId="77777777" w:rsidR="002569A2" w:rsidRDefault="00000000">
            <w:r>
              <w:rPr>
                <w:sz w:val="20"/>
              </w:rPr>
              <w:t>Dans quel domaine vous sentez-vous expert ?</w:t>
            </w:r>
            <w:r>
              <w:rPr>
                <w:sz w:val="20"/>
              </w:rPr>
              <w:br/>
              <w:t>Préférez-vous appliquer ou transmettre vos compétences ?</w:t>
            </w:r>
          </w:p>
        </w:tc>
        <w:tc>
          <w:tcPr>
            <w:tcW w:w="4252" w:type="dxa"/>
          </w:tcPr>
          <w:p w14:paraId="5907898B" w14:textId="77777777" w:rsidR="002569A2" w:rsidRDefault="00000000">
            <w:r>
              <w:rPr>
                <w:sz w:val="20"/>
              </w:rPr>
              <w:t>Formateur spécialisé, conseiller technique, création de supports pédagogiques, développement de programmes spécialisés.</w:t>
            </w:r>
          </w:p>
        </w:tc>
      </w:tr>
      <w:tr w:rsidR="002569A2" w14:paraId="3716EB78" w14:textId="77777777" w:rsidTr="004C3562">
        <w:tc>
          <w:tcPr>
            <w:tcW w:w="3060" w:type="dxa"/>
          </w:tcPr>
          <w:p w14:paraId="27F6B0DA" w14:textId="77777777" w:rsidR="00415260" w:rsidRDefault="00000000">
            <w:r>
              <w:t>Goût du défi (22)</w:t>
            </w:r>
          </w:p>
        </w:tc>
        <w:tc>
          <w:tcPr>
            <w:tcW w:w="3060" w:type="dxa"/>
          </w:tcPr>
          <w:p w14:paraId="3DEB56FD" w14:textId="77777777" w:rsidR="002569A2" w:rsidRDefault="00000000">
            <w:r>
              <w:rPr>
                <w:sz w:val="20"/>
              </w:rPr>
              <w:t>Recherche de challenge, de projets ambitieux, stimulation intellectuelle.</w:t>
            </w:r>
          </w:p>
        </w:tc>
        <w:tc>
          <w:tcPr>
            <w:tcW w:w="3911" w:type="dxa"/>
          </w:tcPr>
          <w:p w14:paraId="0874FFCE" w14:textId="77777777" w:rsidR="002569A2" w:rsidRDefault="00000000">
            <w:r>
              <w:rPr>
                <w:sz w:val="20"/>
              </w:rPr>
              <w:t>Quels types de projets vous motivent le plus ?</w:t>
            </w:r>
            <w:r>
              <w:rPr>
                <w:sz w:val="20"/>
              </w:rPr>
              <w:br/>
              <w:t>Comment réagissez-vous face à un défi inédit ?</w:t>
            </w:r>
          </w:p>
        </w:tc>
        <w:tc>
          <w:tcPr>
            <w:tcW w:w="4252" w:type="dxa"/>
          </w:tcPr>
          <w:p w14:paraId="0B8637CA" w14:textId="77777777" w:rsidR="002569A2" w:rsidRDefault="00000000">
            <w:r>
              <w:rPr>
                <w:sz w:val="20"/>
              </w:rPr>
              <w:t>Pilotage de projets innovants, organisation d’événements majeurs, lancement d’initiatives expérimentales.</w:t>
            </w:r>
          </w:p>
        </w:tc>
      </w:tr>
      <w:tr w:rsidR="002569A2" w14:paraId="277C0228" w14:textId="77777777" w:rsidTr="004C3562">
        <w:tc>
          <w:tcPr>
            <w:tcW w:w="3060" w:type="dxa"/>
          </w:tcPr>
          <w:p w14:paraId="05541F15" w14:textId="77777777" w:rsidR="00415260" w:rsidRDefault="00000000">
            <w:r>
              <w:t>Création / entrepreneuriat (22)</w:t>
            </w:r>
          </w:p>
        </w:tc>
        <w:tc>
          <w:tcPr>
            <w:tcW w:w="3060" w:type="dxa"/>
          </w:tcPr>
          <w:p w14:paraId="07391CDC" w14:textId="77777777" w:rsidR="002569A2" w:rsidRDefault="00000000">
            <w:r>
              <w:rPr>
                <w:sz w:val="20"/>
              </w:rPr>
              <w:t>Volonté de créer ou lancer de nouvelles initiatives.</w:t>
            </w:r>
          </w:p>
        </w:tc>
        <w:tc>
          <w:tcPr>
            <w:tcW w:w="3911" w:type="dxa"/>
          </w:tcPr>
          <w:p w14:paraId="3514C830" w14:textId="77777777" w:rsidR="002569A2" w:rsidRDefault="00000000">
            <w:r>
              <w:rPr>
                <w:sz w:val="20"/>
              </w:rPr>
              <w:t>Avez-vous déjà lancé un projet de votre propre initiative ?</w:t>
            </w:r>
            <w:r>
              <w:rPr>
                <w:sz w:val="20"/>
              </w:rPr>
              <w:br/>
              <w:t>Quelles idées aimeriez-vous concrétiser ?</w:t>
            </w:r>
          </w:p>
        </w:tc>
        <w:tc>
          <w:tcPr>
            <w:tcW w:w="4252" w:type="dxa"/>
          </w:tcPr>
          <w:p w14:paraId="7950AFFA" w14:textId="77777777" w:rsidR="002569A2" w:rsidRDefault="00000000">
            <w:r>
              <w:rPr>
                <w:sz w:val="20"/>
              </w:rPr>
              <w:t>Lancement de nouvelles missions ou programmes, création de partenariats, projets pilotes.</w:t>
            </w:r>
          </w:p>
        </w:tc>
      </w:tr>
      <w:tr w:rsidR="002569A2" w14:paraId="33F1E21F" w14:textId="77777777" w:rsidTr="004C3562">
        <w:tc>
          <w:tcPr>
            <w:tcW w:w="3060" w:type="dxa"/>
          </w:tcPr>
          <w:p w14:paraId="5B6B8794" w14:textId="77777777" w:rsidR="002569A2" w:rsidRDefault="00000000">
            <w:r>
              <w:rPr>
                <w:sz w:val="20"/>
              </w:rPr>
              <w:t>Management / responsabilité (24)</w:t>
            </w:r>
          </w:p>
        </w:tc>
        <w:tc>
          <w:tcPr>
            <w:tcW w:w="3060" w:type="dxa"/>
          </w:tcPr>
          <w:p w14:paraId="473D2ACE" w14:textId="77777777" w:rsidR="002569A2" w:rsidRDefault="00000000">
            <w:r>
              <w:rPr>
                <w:sz w:val="20"/>
              </w:rPr>
              <w:t>Capacité à superviser et diriger, sens des responsabilités.</w:t>
            </w:r>
          </w:p>
        </w:tc>
        <w:tc>
          <w:tcPr>
            <w:tcW w:w="3911" w:type="dxa"/>
          </w:tcPr>
          <w:p w14:paraId="10A00C36" w14:textId="77777777" w:rsidR="002569A2" w:rsidRDefault="00000000">
            <w:r>
              <w:rPr>
                <w:sz w:val="20"/>
              </w:rPr>
              <w:t>Aimez-vous coordonner le travail d’autrui ?</w:t>
            </w:r>
            <w:r>
              <w:rPr>
                <w:sz w:val="20"/>
              </w:rPr>
              <w:br/>
              <w:t>Préférez-vous être leader ou contributeur principal ?</w:t>
            </w:r>
          </w:p>
        </w:tc>
        <w:tc>
          <w:tcPr>
            <w:tcW w:w="4252" w:type="dxa"/>
          </w:tcPr>
          <w:p w14:paraId="67013241" w14:textId="77777777" w:rsidR="002569A2" w:rsidRDefault="00000000">
            <w:r>
              <w:rPr>
                <w:sz w:val="20"/>
              </w:rPr>
              <w:t>Responsable d’équipe projet, supervision de bénévoles, coordination interservices.</w:t>
            </w:r>
          </w:p>
        </w:tc>
      </w:tr>
      <w:tr w:rsidR="002569A2" w14:paraId="3D3F309B" w14:textId="77777777" w:rsidTr="004C3562">
        <w:tc>
          <w:tcPr>
            <w:tcW w:w="3060" w:type="dxa"/>
          </w:tcPr>
          <w:p w14:paraId="617C986D" w14:textId="77777777" w:rsidR="00415260" w:rsidRDefault="00000000">
            <w:r>
              <w:t>Sécurité / stabilité (29)</w:t>
            </w:r>
          </w:p>
        </w:tc>
        <w:tc>
          <w:tcPr>
            <w:tcW w:w="3060" w:type="dxa"/>
          </w:tcPr>
          <w:p w14:paraId="03F06D49" w14:textId="77777777" w:rsidR="002569A2" w:rsidRDefault="00000000">
            <w:r>
              <w:rPr>
                <w:sz w:val="20"/>
              </w:rPr>
              <w:t>Faible besoin de sécurité, ouverture aux environnements changeants.</w:t>
            </w:r>
          </w:p>
        </w:tc>
        <w:tc>
          <w:tcPr>
            <w:tcW w:w="3911" w:type="dxa"/>
          </w:tcPr>
          <w:p w14:paraId="399D3B46" w14:textId="77777777" w:rsidR="002569A2" w:rsidRDefault="00000000">
            <w:r>
              <w:rPr>
                <w:sz w:val="20"/>
              </w:rPr>
              <w:t>Jusqu’où êtes-vous prêt à prendre des risques ?</w:t>
            </w:r>
            <w:r>
              <w:rPr>
                <w:sz w:val="20"/>
              </w:rPr>
              <w:br/>
              <w:t>Qu’est-ce qui pourrait vous donner un minimum de sécurité ?</w:t>
            </w:r>
          </w:p>
        </w:tc>
        <w:tc>
          <w:tcPr>
            <w:tcW w:w="4252" w:type="dxa"/>
          </w:tcPr>
          <w:p w14:paraId="5FF7B748" w14:textId="77777777" w:rsidR="002569A2" w:rsidRDefault="00000000">
            <w:r>
              <w:rPr>
                <w:sz w:val="20"/>
              </w:rPr>
              <w:t>Missions de terrain, projets à durée déterminée, exploration de nouveaux territoires.</w:t>
            </w:r>
          </w:p>
        </w:tc>
      </w:tr>
    </w:tbl>
    <w:p w14:paraId="3C386FEB" w14:textId="77777777" w:rsidR="00D33EA7" w:rsidRDefault="00D33EA7"/>
    <w:sectPr w:rsidR="00D33EA7" w:rsidSect="004F4DFE">
      <w:pgSz w:w="16838" w:h="11906" w:orient="landscape" w:code="9"/>
      <w:pgMar w:top="709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5313205">
    <w:abstractNumId w:val="8"/>
  </w:num>
  <w:num w:numId="2" w16cid:durableId="631600481">
    <w:abstractNumId w:val="6"/>
  </w:num>
  <w:num w:numId="3" w16cid:durableId="95027368">
    <w:abstractNumId w:val="5"/>
  </w:num>
  <w:num w:numId="4" w16cid:durableId="1031881820">
    <w:abstractNumId w:val="4"/>
  </w:num>
  <w:num w:numId="5" w16cid:durableId="957180008">
    <w:abstractNumId w:val="7"/>
  </w:num>
  <w:num w:numId="6" w16cid:durableId="1261717980">
    <w:abstractNumId w:val="3"/>
  </w:num>
  <w:num w:numId="7" w16cid:durableId="2013874784">
    <w:abstractNumId w:val="2"/>
  </w:num>
  <w:num w:numId="8" w16cid:durableId="1219169178">
    <w:abstractNumId w:val="1"/>
  </w:num>
  <w:num w:numId="9" w16cid:durableId="160769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0D8A9FCC-7C1C-48E9-BBE1-58596BAA15BB}"/>
    <w:docVar w:name="dgnword-eventsink" w:val="2047218582032"/>
  </w:docVars>
  <w:rsids>
    <w:rsidRoot w:val="00B47730"/>
    <w:rsid w:val="00034616"/>
    <w:rsid w:val="0006063C"/>
    <w:rsid w:val="0015074B"/>
    <w:rsid w:val="002569A2"/>
    <w:rsid w:val="0029639D"/>
    <w:rsid w:val="00326F90"/>
    <w:rsid w:val="003E5AF3"/>
    <w:rsid w:val="00415260"/>
    <w:rsid w:val="004375B4"/>
    <w:rsid w:val="004C3562"/>
    <w:rsid w:val="004F4DFE"/>
    <w:rsid w:val="00AA1D8D"/>
    <w:rsid w:val="00B47730"/>
    <w:rsid w:val="00B53FB0"/>
    <w:rsid w:val="00CB0664"/>
    <w:rsid w:val="00D33E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D25D49"/>
  <w14:defaultImageDpi w14:val="300"/>
  <w15:docId w15:val="{577CF82E-A7BD-43B8-BB84-5FBE4C89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Victor CHANE NAM</cp:lastModifiedBy>
  <cp:revision>3</cp:revision>
  <dcterms:created xsi:type="dcterms:W3CDTF">2025-08-10T02:31:00Z</dcterms:created>
  <dcterms:modified xsi:type="dcterms:W3CDTF">2025-08-10T02:32:00Z</dcterms:modified>
  <cp:category/>
</cp:coreProperties>
</file>