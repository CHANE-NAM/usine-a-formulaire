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3790D" w14:textId="77777777" w:rsidR="00AC2BCA" w:rsidRDefault="00000000">
      <w:r>
        <w:rPr>
          <w:b/>
          <w:sz w:val="32"/>
        </w:rPr>
        <w:t>Cheat Sheet – Google Apps Script &amp; CLASP (Windows 7)</w:t>
      </w:r>
    </w:p>
    <w:p w14:paraId="2427B799" w14:textId="77777777" w:rsidR="00AC2BCA" w:rsidRDefault="00000000">
      <w:r>
        <w:rPr>
          <w:i/>
          <w:sz w:val="20"/>
        </w:rPr>
        <w:t>Version imprimable • Généré le 24/08/2025 à 00:38</w:t>
      </w:r>
    </w:p>
    <w:p w14:paraId="22BB3FB0" w14:textId="77777777" w:rsidR="00AC2BCA" w:rsidRDefault="00000000">
      <w:r>
        <w:rPr>
          <w:b/>
          <w:sz w:val="28"/>
        </w:rPr>
        <w:br/>
        <w:t>Prérequis conseillés pour Windows 7 (compatibilité)</w:t>
      </w:r>
    </w:p>
    <w:p w14:paraId="04870FA1" w14:textId="77777777" w:rsidR="00AC2BCA" w:rsidRDefault="00000000">
      <w:r>
        <w:t>• Visual Studio Code : utilisez la version 1.70.3 (dernière version officiellement compatible Windows 7).</w:t>
      </w:r>
    </w:p>
    <w:p w14:paraId="4C6F56A9" w14:textId="77777777" w:rsidR="00AC2BCA" w:rsidRDefault="00000000">
      <w:r>
        <w:t>• Node.js : privilégiez une version 12.x ou 13.x (dernières versions compatibles/encore installables sous Windows 7).</w:t>
      </w:r>
    </w:p>
    <w:p w14:paraId="665C784E" w14:textId="77777777" w:rsidR="00AC2BCA" w:rsidRDefault="00000000">
      <w:r>
        <w:t>• NPM : inclus avec Node.js. Installez ensuite CLASP globalement.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3267"/>
        <w:gridCol w:w="5589"/>
      </w:tblGrid>
      <w:tr w:rsidR="00AC2BCA" w14:paraId="0497AA37" w14:textId="77777777" w:rsidTr="00AC2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48047DE" w14:textId="77777777" w:rsidR="00AC2BCA" w:rsidRDefault="00000000">
            <w:r>
              <w:t>Commande</w:t>
            </w:r>
          </w:p>
        </w:tc>
        <w:tc>
          <w:tcPr>
            <w:tcW w:w="6480" w:type="dxa"/>
          </w:tcPr>
          <w:p w14:paraId="4851C8F8" w14:textId="77777777" w:rsidR="00AC2BC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C2BCA" w14:paraId="09981A9C" w14:textId="77777777" w:rsidTr="00AC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969A478" w14:textId="77777777" w:rsidR="00AC2BCA" w:rsidRDefault="00000000">
            <w:r>
              <w:t>node -v / npm -v</w:t>
            </w:r>
          </w:p>
        </w:tc>
        <w:tc>
          <w:tcPr>
            <w:tcW w:w="6480" w:type="dxa"/>
          </w:tcPr>
          <w:p w14:paraId="74D77B0A" w14:textId="77777777" w:rsidR="00AC2BC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les versions installées.</w:t>
            </w:r>
          </w:p>
        </w:tc>
      </w:tr>
      <w:tr w:rsidR="00AC2BCA" w14:paraId="00E928ED" w14:textId="77777777" w:rsidTr="00AC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B417C69" w14:textId="77777777" w:rsidR="00AC2BCA" w:rsidRDefault="00000000">
            <w:r>
              <w:t>npm i -g @google/clasp</w:t>
            </w:r>
          </w:p>
        </w:tc>
        <w:tc>
          <w:tcPr>
            <w:tcW w:w="6480" w:type="dxa"/>
          </w:tcPr>
          <w:p w14:paraId="0A4E824B" w14:textId="77777777" w:rsidR="00AC2BC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Installe CLASP (Apps Script CLI) globalement.</w:t>
            </w:r>
          </w:p>
        </w:tc>
      </w:tr>
      <w:tr w:rsidR="00AC2BCA" w14:paraId="176F1FDA" w14:textId="77777777" w:rsidTr="00AC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BD3CFFC" w14:textId="77777777" w:rsidR="00AC2BCA" w:rsidRDefault="00000000">
            <w:r>
              <w:t>clasp -v</w:t>
            </w:r>
          </w:p>
        </w:tc>
        <w:tc>
          <w:tcPr>
            <w:tcW w:w="6480" w:type="dxa"/>
          </w:tcPr>
          <w:p w14:paraId="57DEBFC0" w14:textId="77777777" w:rsidR="00AC2BC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Vérifie la version de CLASP.</w:t>
            </w:r>
          </w:p>
        </w:tc>
      </w:tr>
    </w:tbl>
    <w:p w14:paraId="1D25A9FE" w14:textId="77777777" w:rsidR="00AC2BCA" w:rsidRDefault="00000000">
      <w:r>
        <w:rPr>
          <w:b/>
          <w:sz w:val="28"/>
        </w:rPr>
        <w:br/>
        <w:t>I. CLASP – Commandes (triées du plus courant → avancé)</w:t>
      </w:r>
    </w:p>
    <w:p w14:paraId="48F726CD" w14:textId="77777777" w:rsidR="00AC2BCA" w:rsidRDefault="00000000">
      <w:r>
        <w:rPr>
          <w:b/>
          <w:sz w:val="24"/>
        </w:rPr>
        <w:t>Très courantes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477"/>
        <w:gridCol w:w="4277"/>
        <w:gridCol w:w="2102"/>
      </w:tblGrid>
      <w:tr w:rsidR="00AC2BCA" w14:paraId="6F2BF3DA" w14:textId="77777777" w:rsidTr="00AC2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14:paraId="4C9862C9" w14:textId="77777777" w:rsidR="00AC2BCA" w:rsidRDefault="00000000">
            <w:r>
              <w:t>Commande</w:t>
            </w:r>
          </w:p>
        </w:tc>
        <w:tc>
          <w:tcPr>
            <w:tcW w:w="4608" w:type="dxa"/>
          </w:tcPr>
          <w:p w14:paraId="0D128A78" w14:textId="77777777" w:rsidR="00AC2BC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 que ça fait</w:t>
            </w:r>
          </w:p>
        </w:tc>
        <w:tc>
          <w:tcPr>
            <w:tcW w:w="3168" w:type="dxa"/>
          </w:tcPr>
          <w:p w14:paraId="1B56E215" w14:textId="77777777" w:rsidR="00AC2BC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Exemple / remarques</w:t>
            </w:r>
          </w:p>
        </w:tc>
      </w:tr>
      <w:tr w:rsidR="00AC2BCA" w14:paraId="4D2E0E6E" w14:textId="77777777" w:rsidTr="00AC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14:paraId="0436E331" w14:textId="77777777" w:rsidR="00AC2BCA" w:rsidRDefault="00000000">
            <w:r>
              <w:t>clasp login</w:t>
            </w:r>
          </w:p>
        </w:tc>
        <w:tc>
          <w:tcPr>
            <w:tcW w:w="4608" w:type="dxa"/>
          </w:tcPr>
          <w:p w14:paraId="48B67EFB" w14:textId="77777777" w:rsidR="00AC2BC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connecter à Google (ouvre le navigateur).</w:t>
            </w:r>
          </w:p>
        </w:tc>
        <w:tc>
          <w:tcPr>
            <w:tcW w:w="3168" w:type="dxa"/>
          </w:tcPr>
          <w:p w14:paraId="1C323528" w14:textId="77777777" w:rsidR="00AC2BCA" w:rsidRDefault="00AC2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BCA" w14:paraId="2AD44A41" w14:textId="77777777" w:rsidTr="00AC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14:paraId="7AEC7610" w14:textId="77777777" w:rsidR="00AC2BCA" w:rsidRDefault="00000000">
            <w:r>
              <w:t>clasp create --type sheets --title "Mon Projet" --parentId &lt;ID_Dossier&gt;</w:t>
            </w:r>
          </w:p>
        </w:tc>
        <w:tc>
          <w:tcPr>
            <w:tcW w:w="4608" w:type="dxa"/>
          </w:tcPr>
          <w:p w14:paraId="5C7A376D" w14:textId="77777777" w:rsidR="00AC2BC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Créer un nouveau projet Apps Script (lié à Sheets/Docs/Slides/Forms/standalone).</w:t>
            </w:r>
          </w:p>
        </w:tc>
        <w:tc>
          <w:tcPr>
            <w:tcW w:w="3168" w:type="dxa"/>
          </w:tcPr>
          <w:p w14:paraId="57AD34ED" w14:textId="77777777" w:rsidR="00AC2BC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Types valides : standalone, docs, sheets, slides, forms.</w:t>
            </w:r>
          </w:p>
        </w:tc>
      </w:tr>
      <w:tr w:rsidR="00AC2BCA" w14:paraId="13E31599" w14:textId="77777777" w:rsidTr="00AC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14:paraId="2D317781" w14:textId="77777777" w:rsidR="00AC2BCA" w:rsidRDefault="00000000">
            <w:r>
              <w:t>clasp clone &lt;scriptId&gt;</w:t>
            </w:r>
          </w:p>
        </w:tc>
        <w:tc>
          <w:tcPr>
            <w:tcW w:w="4608" w:type="dxa"/>
          </w:tcPr>
          <w:p w14:paraId="5DC26C2C" w14:textId="77777777" w:rsidR="00AC2BC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Cloner un projet Apps Script existant (via son Script ID).</w:t>
            </w:r>
          </w:p>
        </w:tc>
        <w:tc>
          <w:tcPr>
            <w:tcW w:w="3168" w:type="dxa"/>
          </w:tcPr>
          <w:p w14:paraId="06BCCBCC" w14:textId="77777777" w:rsidR="00AC2BCA" w:rsidRDefault="00AC2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BCA" w14:paraId="01E25FED" w14:textId="77777777" w:rsidTr="00AC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14:paraId="09C042D0" w14:textId="77777777" w:rsidR="00AC2BCA" w:rsidRDefault="00000000">
            <w:r>
              <w:t>clasp pull</w:t>
            </w:r>
          </w:p>
        </w:tc>
        <w:tc>
          <w:tcPr>
            <w:tcW w:w="4608" w:type="dxa"/>
          </w:tcPr>
          <w:p w14:paraId="2FCFC9D4" w14:textId="77777777" w:rsidR="00AC2BC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Télécharger les fichiers du projet depuis Apps Script vers le dossier local.</w:t>
            </w:r>
          </w:p>
        </w:tc>
        <w:tc>
          <w:tcPr>
            <w:tcW w:w="3168" w:type="dxa"/>
          </w:tcPr>
          <w:p w14:paraId="517EA08F" w14:textId="77777777" w:rsidR="00AC2BCA" w:rsidRDefault="00AC2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BCA" w14:paraId="5BA7732A" w14:textId="77777777" w:rsidTr="00AC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14:paraId="6486AFA2" w14:textId="77777777" w:rsidR="00AC2BCA" w:rsidRDefault="00000000">
            <w:r>
              <w:t>clasp status</w:t>
            </w:r>
          </w:p>
        </w:tc>
        <w:tc>
          <w:tcPr>
            <w:tcW w:w="4608" w:type="dxa"/>
          </w:tcPr>
          <w:p w14:paraId="1E0CBDF6" w14:textId="77777777" w:rsidR="00AC2BC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Lister les différences (local ↔ distant) avant un push.</w:t>
            </w:r>
          </w:p>
        </w:tc>
        <w:tc>
          <w:tcPr>
            <w:tcW w:w="3168" w:type="dxa"/>
          </w:tcPr>
          <w:p w14:paraId="69E04441" w14:textId="77777777" w:rsidR="00AC2BCA" w:rsidRDefault="00AC2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BCA" w14:paraId="04C275F9" w14:textId="77777777" w:rsidTr="00AC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14:paraId="41F9EE45" w14:textId="77777777" w:rsidR="00AC2BCA" w:rsidRDefault="00000000">
            <w:r>
              <w:t>clasp push</w:t>
            </w:r>
          </w:p>
        </w:tc>
        <w:tc>
          <w:tcPr>
            <w:tcW w:w="4608" w:type="dxa"/>
          </w:tcPr>
          <w:p w14:paraId="2C36A901" w14:textId="77777777" w:rsidR="00AC2BC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Envoyer les fichiers locaux vers Apps Script.</w:t>
            </w:r>
          </w:p>
        </w:tc>
        <w:tc>
          <w:tcPr>
            <w:tcW w:w="3168" w:type="dxa"/>
          </w:tcPr>
          <w:p w14:paraId="47FE6055" w14:textId="77777777" w:rsidR="00AC2BC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 utile : --force pour forcer l'écriture.</w:t>
            </w:r>
          </w:p>
        </w:tc>
      </w:tr>
      <w:tr w:rsidR="00AC2BCA" w14:paraId="7192D93A" w14:textId="77777777" w:rsidTr="00AC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14:paraId="333483CF" w14:textId="77777777" w:rsidR="00AC2BCA" w:rsidRDefault="00000000">
            <w:r>
              <w:t>clasp open</w:t>
            </w:r>
          </w:p>
        </w:tc>
        <w:tc>
          <w:tcPr>
            <w:tcW w:w="4608" w:type="dxa"/>
          </w:tcPr>
          <w:p w14:paraId="00B17871" w14:textId="77777777" w:rsidR="00AC2BC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Ouvrir le projet dans l’éditeur Apps Script (navigateur).</w:t>
            </w:r>
          </w:p>
        </w:tc>
        <w:tc>
          <w:tcPr>
            <w:tcW w:w="3168" w:type="dxa"/>
          </w:tcPr>
          <w:p w14:paraId="33662B2B" w14:textId="77777777" w:rsidR="00AC2BCA" w:rsidRDefault="00AC2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9A46BCA" w14:textId="77777777" w:rsidR="00AC2BCA" w:rsidRDefault="00000000">
      <w:r>
        <w:rPr>
          <w:b/>
          <w:sz w:val="24"/>
        </w:rPr>
        <w:t>Fréquentes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3021"/>
        <w:gridCol w:w="3388"/>
        <w:gridCol w:w="2447"/>
      </w:tblGrid>
      <w:tr w:rsidR="00AC2BCA" w14:paraId="67F8DB01" w14:textId="77777777" w:rsidTr="00AC2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14:paraId="23C7DADC" w14:textId="77777777" w:rsidR="00AC2BCA" w:rsidRDefault="00000000">
            <w:r>
              <w:t>Commande</w:t>
            </w:r>
          </w:p>
        </w:tc>
        <w:tc>
          <w:tcPr>
            <w:tcW w:w="4608" w:type="dxa"/>
          </w:tcPr>
          <w:p w14:paraId="4523DF6C" w14:textId="77777777" w:rsidR="00AC2BC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 que ça fait</w:t>
            </w:r>
          </w:p>
        </w:tc>
        <w:tc>
          <w:tcPr>
            <w:tcW w:w="3168" w:type="dxa"/>
          </w:tcPr>
          <w:p w14:paraId="0C3F003D" w14:textId="77777777" w:rsidR="00AC2BC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Exemple / remarques</w:t>
            </w:r>
          </w:p>
        </w:tc>
      </w:tr>
      <w:tr w:rsidR="00AC2BCA" w14:paraId="5964CB60" w14:textId="77777777" w:rsidTr="00AC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14:paraId="50F6B411" w14:textId="77777777" w:rsidR="00AC2BCA" w:rsidRDefault="00000000">
            <w:r>
              <w:t>clasp logs --watch</w:t>
            </w:r>
          </w:p>
        </w:tc>
        <w:tc>
          <w:tcPr>
            <w:tcW w:w="4608" w:type="dxa"/>
          </w:tcPr>
          <w:p w14:paraId="2366CFF0" w14:textId="77777777" w:rsidR="00AC2BC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Afficher les journaux (logs) en </w:t>
            </w:r>
            <w:r>
              <w:lastRenderedPageBreak/>
              <w:t>continu.</w:t>
            </w:r>
          </w:p>
        </w:tc>
        <w:tc>
          <w:tcPr>
            <w:tcW w:w="3168" w:type="dxa"/>
          </w:tcPr>
          <w:p w14:paraId="3A43E2E9" w14:textId="77777777" w:rsidR="00AC2BCA" w:rsidRDefault="00AC2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BCA" w14:paraId="447B4ED7" w14:textId="77777777" w:rsidTr="00AC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14:paraId="0ADB0DB3" w14:textId="77777777" w:rsidR="00AC2BCA" w:rsidRDefault="00000000">
            <w:r>
              <w:t>clasp logs --open</w:t>
            </w:r>
          </w:p>
        </w:tc>
        <w:tc>
          <w:tcPr>
            <w:tcW w:w="4608" w:type="dxa"/>
          </w:tcPr>
          <w:p w14:paraId="10A94E1E" w14:textId="77777777" w:rsidR="00AC2BC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Ouvrir la console des logs dans le navigateur.</w:t>
            </w:r>
          </w:p>
        </w:tc>
        <w:tc>
          <w:tcPr>
            <w:tcW w:w="3168" w:type="dxa"/>
          </w:tcPr>
          <w:p w14:paraId="4A269051" w14:textId="77777777" w:rsidR="00AC2BCA" w:rsidRDefault="00AC2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BCA" w14:paraId="5AC669F6" w14:textId="77777777" w:rsidTr="00AC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14:paraId="498C58A9" w14:textId="77777777" w:rsidR="00AC2BCA" w:rsidRDefault="00000000">
            <w:r>
              <w:t>clasp version "Description"</w:t>
            </w:r>
          </w:p>
        </w:tc>
        <w:tc>
          <w:tcPr>
            <w:tcW w:w="4608" w:type="dxa"/>
          </w:tcPr>
          <w:p w14:paraId="28321AF8" w14:textId="77777777" w:rsidR="00AC2BC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Créer une nouvelle version du projet (numérotée).</w:t>
            </w:r>
          </w:p>
        </w:tc>
        <w:tc>
          <w:tcPr>
            <w:tcW w:w="3168" w:type="dxa"/>
          </w:tcPr>
          <w:p w14:paraId="25417230" w14:textId="77777777" w:rsidR="00AC2BC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le numéro de version créé.</w:t>
            </w:r>
          </w:p>
        </w:tc>
      </w:tr>
      <w:tr w:rsidR="00AC2BCA" w14:paraId="210A9605" w14:textId="77777777" w:rsidTr="00AC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14:paraId="08DBE9FF" w14:textId="77777777" w:rsidR="00AC2BCA" w:rsidRDefault="00000000">
            <w:r>
              <w:t>clasp deploy -d "Description"</w:t>
            </w:r>
          </w:p>
        </w:tc>
        <w:tc>
          <w:tcPr>
            <w:tcW w:w="4608" w:type="dxa"/>
          </w:tcPr>
          <w:p w14:paraId="77AC9720" w14:textId="77777777" w:rsidR="00AC2BC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Créer un déploiement (ou en créer un nouveau si aucun n’existe).</w:t>
            </w:r>
          </w:p>
        </w:tc>
        <w:tc>
          <w:tcPr>
            <w:tcW w:w="3168" w:type="dxa"/>
          </w:tcPr>
          <w:p w14:paraId="332EAF5F" w14:textId="77777777" w:rsidR="00AC2BC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peut aussi préciser la version : -V &lt;version&gt;.</w:t>
            </w:r>
          </w:p>
        </w:tc>
      </w:tr>
      <w:tr w:rsidR="00AC2BCA" w14:paraId="7E52B9F8" w14:textId="77777777" w:rsidTr="00AC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14:paraId="2E2A14BC" w14:textId="77777777" w:rsidR="00AC2BCA" w:rsidRDefault="00000000">
            <w:r>
              <w:t>clasp deployments</w:t>
            </w:r>
          </w:p>
        </w:tc>
        <w:tc>
          <w:tcPr>
            <w:tcW w:w="4608" w:type="dxa"/>
          </w:tcPr>
          <w:p w14:paraId="1F6A3EC0" w14:textId="77777777" w:rsidR="00AC2BC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Lister les déploiements existants du projet.</w:t>
            </w:r>
          </w:p>
        </w:tc>
        <w:tc>
          <w:tcPr>
            <w:tcW w:w="3168" w:type="dxa"/>
          </w:tcPr>
          <w:p w14:paraId="49F6060B" w14:textId="77777777" w:rsidR="00AC2BCA" w:rsidRDefault="00AC2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BCA" w14:paraId="6D4D9E2F" w14:textId="77777777" w:rsidTr="00AC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14:paraId="46B56777" w14:textId="77777777" w:rsidR="00AC2BCA" w:rsidRDefault="00000000">
            <w:r>
              <w:t>clasp redeploy -i &lt;deploymentId&gt; -V &lt;version&gt; -d "Desc"</w:t>
            </w:r>
          </w:p>
        </w:tc>
        <w:tc>
          <w:tcPr>
            <w:tcW w:w="4608" w:type="dxa"/>
          </w:tcPr>
          <w:p w14:paraId="384F0A2F" w14:textId="77777777" w:rsidR="00AC2BC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Ré-déployer sur un déploiement existant avec une version précise.</w:t>
            </w:r>
          </w:p>
        </w:tc>
        <w:tc>
          <w:tcPr>
            <w:tcW w:w="3168" w:type="dxa"/>
          </w:tcPr>
          <w:p w14:paraId="4B4691A1" w14:textId="77777777" w:rsidR="00AC2BCA" w:rsidRDefault="00AC2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BCA" w14:paraId="66E61342" w14:textId="77777777" w:rsidTr="00AC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14:paraId="55BA62F7" w14:textId="77777777" w:rsidR="00AC2BCA" w:rsidRDefault="00000000">
            <w:r>
              <w:t>clasp undeploy &lt;deploymentId&gt;</w:t>
            </w:r>
          </w:p>
        </w:tc>
        <w:tc>
          <w:tcPr>
            <w:tcW w:w="4608" w:type="dxa"/>
          </w:tcPr>
          <w:p w14:paraId="6A737B2A" w14:textId="77777777" w:rsidR="00AC2BC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Supprimer un déploiement existant.</w:t>
            </w:r>
          </w:p>
        </w:tc>
        <w:tc>
          <w:tcPr>
            <w:tcW w:w="3168" w:type="dxa"/>
          </w:tcPr>
          <w:p w14:paraId="6B48E780" w14:textId="77777777" w:rsidR="00AC2BCA" w:rsidRDefault="00AC2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BCA" w14:paraId="704AAD1E" w14:textId="77777777" w:rsidTr="00AC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14:paraId="237DAB43" w14:textId="77777777" w:rsidR="00AC2BCA" w:rsidRDefault="00000000">
            <w:r>
              <w:t>clasp run 'maFonction' --params '["arg1","arg2"]'</w:t>
            </w:r>
          </w:p>
        </w:tc>
        <w:tc>
          <w:tcPr>
            <w:tcW w:w="4608" w:type="dxa"/>
          </w:tcPr>
          <w:p w14:paraId="271FEC7A" w14:textId="77777777" w:rsidR="00AC2BC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Exécuter une fonction Apps Script à distance (Execution API).</w:t>
            </w:r>
          </w:p>
        </w:tc>
        <w:tc>
          <w:tcPr>
            <w:tcW w:w="3168" w:type="dxa"/>
          </w:tcPr>
          <w:p w14:paraId="0EBFD492" w14:textId="77777777" w:rsidR="00AC2BC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 Windows, utiliser des quotes simples autour des paramètres JSON.</w:t>
            </w:r>
          </w:p>
        </w:tc>
      </w:tr>
    </w:tbl>
    <w:p w14:paraId="7BE04E0F" w14:textId="77777777" w:rsidR="00AC2BCA" w:rsidRDefault="00000000">
      <w:r>
        <w:rPr>
          <w:b/>
          <w:sz w:val="24"/>
        </w:rPr>
        <w:t>Occasionnelles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3234"/>
        <w:gridCol w:w="3236"/>
        <w:gridCol w:w="2386"/>
      </w:tblGrid>
      <w:tr w:rsidR="00AC2BCA" w14:paraId="7F90B092" w14:textId="77777777" w:rsidTr="00AC2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14:paraId="671F8085" w14:textId="77777777" w:rsidR="00AC2BCA" w:rsidRDefault="00000000">
            <w:r>
              <w:t>Commande</w:t>
            </w:r>
          </w:p>
        </w:tc>
        <w:tc>
          <w:tcPr>
            <w:tcW w:w="4608" w:type="dxa"/>
          </w:tcPr>
          <w:p w14:paraId="3E925DE3" w14:textId="77777777" w:rsidR="00AC2BC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 que ça fait</w:t>
            </w:r>
          </w:p>
        </w:tc>
        <w:tc>
          <w:tcPr>
            <w:tcW w:w="3168" w:type="dxa"/>
          </w:tcPr>
          <w:p w14:paraId="102892B4" w14:textId="77777777" w:rsidR="00AC2BC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Exemple / remarques</w:t>
            </w:r>
          </w:p>
        </w:tc>
      </w:tr>
      <w:tr w:rsidR="00AC2BCA" w14:paraId="4995F4AC" w14:textId="77777777" w:rsidTr="00AC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14:paraId="6CD2BF2E" w14:textId="77777777" w:rsidR="00AC2BCA" w:rsidRDefault="00000000">
            <w:r>
              <w:t>clasp list</w:t>
            </w:r>
          </w:p>
        </w:tc>
        <w:tc>
          <w:tcPr>
            <w:tcW w:w="4608" w:type="dxa"/>
          </w:tcPr>
          <w:p w14:paraId="6BFD4883" w14:textId="77777777" w:rsidR="00AC2BC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Lister vos projets Apps Script accessibles.</w:t>
            </w:r>
          </w:p>
        </w:tc>
        <w:tc>
          <w:tcPr>
            <w:tcW w:w="3168" w:type="dxa"/>
          </w:tcPr>
          <w:p w14:paraId="6ED3ACB8" w14:textId="77777777" w:rsidR="00AC2BCA" w:rsidRDefault="00AC2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BCA" w14:paraId="018899D1" w14:textId="77777777" w:rsidTr="00AC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14:paraId="18D83EA2" w14:textId="77777777" w:rsidR="00AC2BCA" w:rsidRDefault="00000000">
            <w:r>
              <w:t>clasp apis list</w:t>
            </w:r>
          </w:p>
        </w:tc>
        <w:tc>
          <w:tcPr>
            <w:tcW w:w="4608" w:type="dxa"/>
          </w:tcPr>
          <w:p w14:paraId="3AE77FA7" w14:textId="77777777" w:rsidR="00AC2BC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Lister les APIs Google activables pour le projet GCP lié.</w:t>
            </w:r>
          </w:p>
        </w:tc>
        <w:tc>
          <w:tcPr>
            <w:tcW w:w="3168" w:type="dxa"/>
          </w:tcPr>
          <w:p w14:paraId="5E19095A" w14:textId="77777777" w:rsidR="00AC2BCA" w:rsidRDefault="00AC2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BCA" w14:paraId="4E56BB24" w14:textId="77777777" w:rsidTr="00AC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14:paraId="70818B6A" w14:textId="77777777" w:rsidR="00AC2BCA" w:rsidRDefault="00000000">
            <w:r>
              <w:t>clasp apis enable "drive.googleapis.com"</w:t>
            </w:r>
          </w:p>
        </w:tc>
        <w:tc>
          <w:tcPr>
            <w:tcW w:w="4608" w:type="dxa"/>
          </w:tcPr>
          <w:p w14:paraId="34CE4CF5" w14:textId="77777777" w:rsidR="00AC2BC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Activer une API pour le projet.</w:t>
            </w:r>
          </w:p>
        </w:tc>
        <w:tc>
          <w:tcPr>
            <w:tcW w:w="3168" w:type="dxa"/>
          </w:tcPr>
          <w:p w14:paraId="696B2426" w14:textId="77777777" w:rsidR="00AC2BCA" w:rsidRDefault="00AC2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BCA" w14:paraId="2EFCC7D4" w14:textId="77777777" w:rsidTr="00AC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14:paraId="70563F26" w14:textId="77777777" w:rsidR="00AC2BCA" w:rsidRDefault="00000000">
            <w:r>
              <w:t>clasp apis disable "drive.googleapis.com"</w:t>
            </w:r>
          </w:p>
        </w:tc>
        <w:tc>
          <w:tcPr>
            <w:tcW w:w="4608" w:type="dxa"/>
          </w:tcPr>
          <w:p w14:paraId="37C1844C" w14:textId="77777777" w:rsidR="00AC2BC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Désactiver une API.</w:t>
            </w:r>
          </w:p>
        </w:tc>
        <w:tc>
          <w:tcPr>
            <w:tcW w:w="3168" w:type="dxa"/>
          </w:tcPr>
          <w:p w14:paraId="15FD3C3E" w14:textId="77777777" w:rsidR="00AC2BCA" w:rsidRDefault="00AC2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BCA" w14:paraId="31C2D300" w14:textId="77777777" w:rsidTr="00AC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14:paraId="328AD76C" w14:textId="77777777" w:rsidR="00AC2BCA" w:rsidRDefault="00000000">
            <w:r>
              <w:t>clasp logout</w:t>
            </w:r>
          </w:p>
        </w:tc>
        <w:tc>
          <w:tcPr>
            <w:tcW w:w="4608" w:type="dxa"/>
          </w:tcPr>
          <w:p w14:paraId="1377280C" w14:textId="77777777" w:rsidR="00AC2BC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déconnecter de Google dans CLASP.</w:t>
            </w:r>
          </w:p>
        </w:tc>
        <w:tc>
          <w:tcPr>
            <w:tcW w:w="3168" w:type="dxa"/>
          </w:tcPr>
          <w:p w14:paraId="5D4817B8" w14:textId="77777777" w:rsidR="00AC2BCA" w:rsidRDefault="00AC2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2BCA" w14:paraId="3CEFC64A" w14:textId="77777777" w:rsidTr="00AC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14:paraId="1A2562B8" w14:textId="77777777" w:rsidR="00AC2BCA" w:rsidRDefault="00000000">
            <w:r>
              <w:t>clasp help [commande]</w:t>
            </w:r>
          </w:p>
        </w:tc>
        <w:tc>
          <w:tcPr>
            <w:tcW w:w="4608" w:type="dxa"/>
          </w:tcPr>
          <w:p w14:paraId="2748FDC5" w14:textId="77777777" w:rsidR="00AC2BC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Aide intégrée sur une commande.</w:t>
            </w:r>
          </w:p>
        </w:tc>
        <w:tc>
          <w:tcPr>
            <w:tcW w:w="3168" w:type="dxa"/>
          </w:tcPr>
          <w:p w14:paraId="363C28A3" w14:textId="77777777" w:rsidR="00AC2BCA" w:rsidRDefault="00AC2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96CCE3" w14:textId="77777777" w:rsidR="00AC2BCA" w:rsidRDefault="00000000">
      <w:r>
        <w:rPr>
          <w:b/>
          <w:sz w:val="24"/>
        </w:rPr>
        <w:t>Avancées (selon besoins)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3283"/>
        <w:gridCol w:w="3296"/>
        <w:gridCol w:w="2277"/>
      </w:tblGrid>
      <w:tr w:rsidR="00AC2BCA" w14:paraId="163458EA" w14:textId="77777777" w:rsidTr="00AC2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14:paraId="153F0FA9" w14:textId="77777777" w:rsidR="00AC2BCA" w:rsidRDefault="00000000">
            <w:r>
              <w:t>Commande</w:t>
            </w:r>
          </w:p>
        </w:tc>
        <w:tc>
          <w:tcPr>
            <w:tcW w:w="4608" w:type="dxa"/>
          </w:tcPr>
          <w:p w14:paraId="2F488F27" w14:textId="77777777" w:rsidR="00AC2BC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 que ça fait</w:t>
            </w:r>
          </w:p>
        </w:tc>
        <w:tc>
          <w:tcPr>
            <w:tcW w:w="3168" w:type="dxa"/>
          </w:tcPr>
          <w:p w14:paraId="0DA88CF5" w14:textId="77777777" w:rsidR="00AC2BC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Exemple / remarques</w:t>
            </w:r>
          </w:p>
        </w:tc>
      </w:tr>
      <w:tr w:rsidR="00AC2BCA" w14:paraId="3CCF2AC3" w14:textId="77777777" w:rsidTr="00AC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14:paraId="7143CE8A" w14:textId="77777777" w:rsidR="00AC2BCA" w:rsidRDefault="00000000">
            <w:r>
              <w:t>clasp login --creds chemin\oauth_client.json</w:t>
            </w:r>
          </w:p>
        </w:tc>
        <w:tc>
          <w:tcPr>
            <w:tcW w:w="4608" w:type="dxa"/>
          </w:tcPr>
          <w:p w14:paraId="5157738D" w14:textId="77777777" w:rsidR="00AC2BC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connecter en utilisant vos propres identifiants OAuth (projet Google Cloud).</w:t>
            </w:r>
          </w:p>
        </w:tc>
        <w:tc>
          <w:tcPr>
            <w:tcW w:w="3168" w:type="dxa"/>
          </w:tcPr>
          <w:p w14:paraId="22F8C5F6" w14:textId="77777777" w:rsidR="00AC2BC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Pratique pour 'clasp run' et l’Execution API.</w:t>
            </w:r>
          </w:p>
        </w:tc>
      </w:tr>
      <w:tr w:rsidR="00AC2BCA" w14:paraId="17D0F4F4" w14:textId="77777777" w:rsidTr="00AC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14:paraId="72A83DBF" w14:textId="77777777" w:rsidR="00AC2BCA" w:rsidRDefault="00000000">
            <w:r>
              <w:t>clasp push --watch</w:t>
            </w:r>
          </w:p>
        </w:tc>
        <w:tc>
          <w:tcPr>
            <w:tcW w:w="4608" w:type="dxa"/>
          </w:tcPr>
          <w:p w14:paraId="3B55D075" w14:textId="77777777" w:rsidR="00AC2BC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Surveille les fichiers locaux et pousse automatiquement les changements.</w:t>
            </w:r>
          </w:p>
        </w:tc>
        <w:tc>
          <w:tcPr>
            <w:tcW w:w="3168" w:type="dxa"/>
          </w:tcPr>
          <w:p w14:paraId="662AECF2" w14:textId="77777777" w:rsidR="00AC2BCA" w:rsidRDefault="00AC2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2BCA" w14:paraId="30241F36" w14:textId="77777777" w:rsidTr="00AC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</w:tcPr>
          <w:p w14:paraId="465203D7" w14:textId="77777777" w:rsidR="00AC2BCA" w:rsidRDefault="00000000">
            <w:r>
              <w:t>clasp status --json</w:t>
            </w:r>
          </w:p>
        </w:tc>
        <w:tc>
          <w:tcPr>
            <w:tcW w:w="4608" w:type="dxa"/>
          </w:tcPr>
          <w:p w14:paraId="536A28B8" w14:textId="77777777" w:rsidR="00AC2BC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Sortie JSON des différences (utile en CI).</w:t>
            </w:r>
          </w:p>
        </w:tc>
        <w:tc>
          <w:tcPr>
            <w:tcW w:w="3168" w:type="dxa"/>
          </w:tcPr>
          <w:p w14:paraId="2AA8FDFA" w14:textId="77777777" w:rsidR="00AC2BCA" w:rsidRDefault="00AC2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CE27B7" w14:textId="77777777" w:rsidR="00AC2BCA" w:rsidRDefault="00000000">
      <w:r>
        <w:rPr>
          <w:b/>
          <w:sz w:val="28"/>
        </w:rPr>
        <w:lastRenderedPageBreak/>
        <w:br/>
        <w:t>II. Fichiers de configuration utiles</w:t>
      </w:r>
    </w:p>
    <w:p w14:paraId="23D6942A" w14:textId="77777777" w:rsidR="00AC2BCA" w:rsidRDefault="00000000">
      <w:r>
        <w:t>• .clasp.json : paramètres du projet local (ex. scriptId, rootDir, fileExtension, parentId).</w:t>
      </w:r>
    </w:p>
    <w:p w14:paraId="79FECC52" w14:textId="77777777" w:rsidR="00AC2BCA" w:rsidRDefault="00000000">
      <w:r>
        <w:t>• .clasp.ignore : motifs de fichiers/dossiers à ignorer lors du push (similaire à .gitignore).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3219"/>
        <w:gridCol w:w="5637"/>
      </w:tblGrid>
      <w:tr w:rsidR="00AC2BCA" w14:paraId="376BC2F8" w14:textId="77777777" w:rsidTr="00AC2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3EF1676A" w14:textId="77777777" w:rsidR="00AC2BCA" w:rsidRDefault="00000000">
            <w:r>
              <w:t>Fichier</w:t>
            </w:r>
          </w:p>
        </w:tc>
        <w:tc>
          <w:tcPr>
            <w:tcW w:w="6480" w:type="dxa"/>
          </w:tcPr>
          <w:p w14:paraId="4E1930A3" w14:textId="77777777" w:rsidR="00AC2BC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Exemple minimal</w:t>
            </w:r>
          </w:p>
        </w:tc>
      </w:tr>
      <w:tr w:rsidR="00AC2BCA" w14:paraId="273A8F1E" w14:textId="77777777" w:rsidTr="00AC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3C237132" w14:textId="77777777" w:rsidR="00AC2BCA" w:rsidRDefault="00000000">
            <w:r>
              <w:t>.clasp.json</w:t>
            </w:r>
          </w:p>
        </w:tc>
        <w:tc>
          <w:tcPr>
            <w:tcW w:w="6480" w:type="dxa"/>
          </w:tcPr>
          <w:p w14:paraId="36BA617B" w14:textId="77777777" w:rsidR="00AC2BC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>
              <w:br/>
              <w:t xml:space="preserve">  "scriptId": "1AbcDEF…XYZ",</w:t>
            </w:r>
            <w:r>
              <w:br/>
              <w:t xml:space="preserve">  "rootDir": "src",</w:t>
            </w:r>
            <w:r>
              <w:br/>
              <w:t xml:space="preserve">  "fileExtension": "gs"</w:t>
            </w:r>
            <w:r>
              <w:br/>
              <w:t>}</w:t>
            </w:r>
          </w:p>
        </w:tc>
      </w:tr>
      <w:tr w:rsidR="00AC2BCA" w14:paraId="4E3CA12C" w14:textId="77777777" w:rsidTr="00AC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C9126CD" w14:textId="77777777" w:rsidR="00AC2BCA" w:rsidRDefault="00000000">
            <w:r>
              <w:t>.clasp.ignore</w:t>
            </w:r>
          </w:p>
        </w:tc>
        <w:tc>
          <w:tcPr>
            <w:tcW w:w="6480" w:type="dxa"/>
          </w:tcPr>
          <w:p w14:paraId="378A4317" w14:textId="77777777" w:rsidR="00AC2BC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Ignorer node_modules et fichiers temporaires</w:t>
            </w:r>
            <w:r>
              <w:br/>
              <w:t>node_modules/</w:t>
            </w:r>
            <w:r>
              <w:br/>
              <w:t>*.map</w:t>
            </w:r>
            <w:r>
              <w:br/>
              <w:t>.DS_Store</w:t>
            </w:r>
            <w:r>
              <w:br/>
            </w:r>
          </w:p>
        </w:tc>
      </w:tr>
    </w:tbl>
    <w:p w14:paraId="06FFEA55" w14:textId="77777777" w:rsidR="00AC2BCA" w:rsidRDefault="00000000">
      <w:r>
        <w:rPr>
          <w:b/>
          <w:sz w:val="28"/>
        </w:rPr>
        <w:br/>
        <w:t>III. Mini‑workflows prêts à l’emploi</w:t>
      </w:r>
    </w:p>
    <w:p w14:paraId="22CD6E16" w14:textId="77777777" w:rsidR="00AC2BCA" w:rsidRDefault="00000000">
      <w:r>
        <w:rPr>
          <w:b/>
          <w:sz w:val="24"/>
        </w:rPr>
        <w:t>A. Lier un projet à un Google Sheet et le déployer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1067"/>
        <w:gridCol w:w="4179"/>
        <w:gridCol w:w="3610"/>
      </w:tblGrid>
      <w:tr w:rsidR="00AC2BCA" w14:paraId="3A2153F5" w14:textId="77777777" w:rsidTr="00AC2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3E05061A" w14:textId="77777777" w:rsidR="00AC2BCA" w:rsidRDefault="00000000">
            <w:r>
              <w:t>Étape</w:t>
            </w:r>
          </w:p>
        </w:tc>
        <w:tc>
          <w:tcPr>
            <w:tcW w:w="4896" w:type="dxa"/>
          </w:tcPr>
          <w:p w14:paraId="61C7F18E" w14:textId="77777777" w:rsidR="00AC2BC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Commande</w:t>
            </w:r>
          </w:p>
        </w:tc>
        <w:tc>
          <w:tcPr>
            <w:tcW w:w="4320" w:type="dxa"/>
          </w:tcPr>
          <w:p w14:paraId="4E8AB3D2" w14:textId="75CB66E9" w:rsidR="00AC2BC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But</w:t>
            </w:r>
            <w:r w:rsidR="00BC33F8">
              <w:t xml:space="preserve"> de</w:t>
            </w:r>
          </w:p>
        </w:tc>
      </w:tr>
      <w:tr w:rsidR="00AC2BCA" w14:paraId="03B04D2F" w14:textId="77777777" w:rsidTr="00AC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2B9EC196" w14:textId="77777777" w:rsidR="00AC2BCA" w:rsidRDefault="00000000">
            <w:r>
              <w:t>1</w:t>
            </w:r>
          </w:p>
        </w:tc>
        <w:tc>
          <w:tcPr>
            <w:tcW w:w="4896" w:type="dxa"/>
          </w:tcPr>
          <w:p w14:paraId="04755A55" w14:textId="77777777" w:rsidR="00AC2BC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clasp login</w:t>
            </w:r>
          </w:p>
        </w:tc>
        <w:tc>
          <w:tcPr>
            <w:tcW w:w="4320" w:type="dxa"/>
          </w:tcPr>
          <w:p w14:paraId="25172341" w14:textId="77777777" w:rsidR="00AC2BC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Connexion à Google.</w:t>
            </w:r>
          </w:p>
        </w:tc>
      </w:tr>
      <w:tr w:rsidR="00AC2BCA" w14:paraId="0AA6BA22" w14:textId="77777777" w:rsidTr="00AC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1D8DAC03" w14:textId="77777777" w:rsidR="00AC2BCA" w:rsidRDefault="00000000">
            <w:r>
              <w:t>2</w:t>
            </w:r>
          </w:p>
        </w:tc>
        <w:tc>
          <w:tcPr>
            <w:tcW w:w="4896" w:type="dxa"/>
          </w:tcPr>
          <w:p w14:paraId="5F0CC1CF" w14:textId="77777777" w:rsidR="00AC2BC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clasp create --type sheets --title "Automatisation" --parentId &lt;ID_Dossier&gt;</w:t>
            </w:r>
          </w:p>
        </w:tc>
        <w:tc>
          <w:tcPr>
            <w:tcW w:w="4320" w:type="dxa"/>
          </w:tcPr>
          <w:p w14:paraId="0774106C" w14:textId="77777777" w:rsidR="00AC2BC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Créer le projet lié à Sheets dans un dossier Drive.</w:t>
            </w:r>
          </w:p>
        </w:tc>
      </w:tr>
      <w:tr w:rsidR="00AC2BCA" w14:paraId="3646B8D1" w14:textId="77777777" w:rsidTr="00AC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393F54FD" w14:textId="77777777" w:rsidR="00AC2BCA" w:rsidRDefault="00000000">
            <w:r>
              <w:t>3</w:t>
            </w:r>
          </w:p>
        </w:tc>
        <w:tc>
          <w:tcPr>
            <w:tcW w:w="4896" w:type="dxa"/>
          </w:tcPr>
          <w:p w14:paraId="4DAC2EF3" w14:textId="77777777" w:rsidR="00AC2BC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(Éditer vos fichiers sous VS Code)</w:t>
            </w:r>
          </w:p>
        </w:tc>
        <w:tc>
          <w:tcPr>
            <w:tcW w:w="4320" w:type="dxa"/>
          </w:tcPr>
          <w:p w14:paraId="6191ED3A" w14:textId="77777777" w:rsidR="00AC2BC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Travail local dans votre dossier.</w:t>
            </w:r>
          </w:p>
        </w:tc>
      </w:tr>
      <w:tr w:rsidR="00AC2BCA" w14:paraId="5EDD96DE" w14:textId="77777777" w:rsidTr="00AC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522CEF3C" w14:textId="77777777" w:rsidR="00AC2BCA" w:rsidRDefault="00000000">
            <w:r>
              <w:t>4</w:t>
            </w:r>
          </w:p>
        </w:tc>
        <w:tc>
          <w:tcPr>
            <w:tcW w:w="4896" w:type="dxa"/>
          </w:tcPr>
          <w:p w14:paraId="20E2AB50" w14:textId="77777777" w:rsidR="00AC2BC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clasp push</w:t>
            </w:r>
          </w:p>
        </w:tc>
        <w:tc>
          <w:tcPr>
            <w:tcW w:w="4320" w:type="dxa"/>
          </w:tcPr>
          <w:p w14:paraId="32D2DFB9" w14:textId="77777777" w:rsidR="00AC2BC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Envoyer le code vers Apps Script.</w:t>
            </w:r>
          </w:p>
        </w:tc>
      </w:tr>
      <w:tr w:rsidR="00AC2BCA" w14:paraId="6B03E38D" w14:textId="77777777" w:rsidTr="00AC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75F1BA9B" w14:textId="77777777" w:rsidR="00AC2BCA" w:rsidRDefault="00000000">
            <w:r>
              <w:t>5</w:t>
            </w:r>
          </w:p>
        </w:tc>
        <w:tc>
          <w:tcPr>
            <w:tcW w:w="4896" w:type="dxa"/>
          </w:tcPr>
          <w:p w14:paraId="5590C518" w14:textId="77777777" w:rsidR="00AC2BC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clasp version "v1 initiale"</w:t>
            </w:r>
          </w:p>
        </w:tc>
        <w:tc>
          <w:tcPr>
            <w:tcW w:w="4320" w:type="dxa"/>
          </w:tcPr>
          <w:p w14:paraId="2DE5FC11" w14:textId="77777777" w:rsidR="00AC2BC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Créer une version numérotée.</w:t>
            </w:r>
          </w:p>
        </w:tc>
      </w:tr>
      <w:tr w:rsidR="00AC2BCA" w14:paraId="26708BA4" w14:textId="77777777" w:rsidTr="00AC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0F3D8E17" w14:textId="77777777" w:rsidR="00AC2BCA" w:rsidRDefault="00000000">
            <w:r>
              <w:t>6</w:t>
            </w:r>
          </w:p>
        </w:tc>
        <w:tc>
          <w:tcPr>
            <w:tcW w:w="4896" w:type="dxa"/>
          </w:tcPr>
          <w:p w14:paraId="4780B131" w14:textId="77777777" w:rsidR="00AC2BC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clasp deploy -V &lt;numVersion&gt; -d "Déploiement v1"</w:t>
            </w:r>
          </w:p>
        </w:tc>
        <w:tc>
          <w:tcPr>
            <w:tcW w:w="4320" w:type="dxa"/>
          </w:tcPr>
          <w:p w14:paraId="2F1A7E6B" w14:textId="77777777" w:rsidR="00AC2BC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Déployer (web app/add-on selon votre manifest).</w:t>
            </w:r>
          </w:p>
        </w:tc>
      </w:tr>
      <w:tr w:rsidR="00AC2BCA" w14:paraId="4C28DA1D" w14:textId="77777777" w:rsidTr="00AC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46A9D1F8" w14:textId="77777777" w:rsidR="00AC2BCA" w:rsidRDefault="00000000">
            <w:r>
              <w:t>7</w:t>
            </w:r>
          </w:p>
        </w:tc>
        <w:tc>
          <w:tcPr>
            <w:tcW w:w="4896" w:type="dxa"/>
          </w:tcPr>
          <w:p w14:paraId="7BE8E431" w14:textId="77777777" w:rsidR="00AC2BC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clasp logs --watch</w:t>
            </w:r>
          </w:p>
        </w:tc>
        <w:tc>
          <w:tcPr>
            <w:tcW w:w="4320" w:type="dxa"/>
          </w:tcPr>
          <w:p w14:paraId="3087287C" w14:textId="77777777" w:rsidR="00AC2BC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Surveiller les logs pendant vos tests.</w:t>
            </w:r>
          </w:p>
        </w:tc>
      </w:tr>
    </w:tbl>
    <w:p w14:paraId="564465CC" w14:textId="77777777" w:rsidR="00AC2BCA" w:rsidRDefault="00000000">
      <w:r>
        <w:rPr>
          <w:b/>
          <w:sz w:val="24"/>
        </w:rPr>
        <w:t>B. Mettre à jour un déploiement existant (redeploy)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1065"/>
        <w:gridCol w:w="4142"/>
        <w:gridCol w:w="3649"/>
      </w:tblGrid>
      <w:tr w:rsidR="00AC2BCA" w14:paraId="4C7CDD16" w14:textId="77777777" w:rsidTr="00AC2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19022618" w14:textId="77777777" w:rsidR="00AC2BCA" w:rsidRDefault="00000000">
            <w:r>
              <w:t>Étape</w:t>
            </w:r>
          </w:p>
        </w:tc>
        <w:tc>
          <w:tcPr>
            <w:tcW w:w="4896" w:type="dxa"/>
          </w:tcPr>
          <w:p w14:paraId="027C182D" w14:textId="77777777" w:rsidR="00AC2BC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Commande</w:t>
            </w:r>
          </w:p>
        </w:tc>
        <w:tc>
          <w:tcPr>
            <w:tcW w:w="4320" w:type="dxa"/>
          </w:tcPr>
          <w:p w14:paraId="6DB82553" w14:textId="77777777" w:rsidR="00AC2BC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But</w:t>
            </w:r>
          </w:p>
        </w:tc>
      </w:tr>
      <w:tr w:rsidR="00AC2BCA" w14:paraId="2FD4717D" w14:textId="77777777" w:rsidTr="00AC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6D3A702D" w14:textId="77777777" w:rsidR="00AC2BCA" w:rsidRDefault="00000000">
            <w:r>
              <w:t>1</w:t>
            </w:r>
          </w:p>
        </w:tc>
        <w:tc>
          <w:tcPr>
            <w:tcW w:w="4896" w:type="dxa"/>
          </w:tcPr>
          <w:p w14:paraId="75EE70B8" w14:textId="77777777" w:rsidR="00AC2BC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clasp push</w:t>
            </w:r>
          </w:p>
        </w:tc>
        <w:tc>
          <w:tcPr>
            <w:tcW w:w="4320" w:type="dxa"/>
          </w:tcPr>
          <w:p w14:paraId="57674525" w14:textId="77777777" w:rsidR="00AC2BC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Pousser les modifications.</w:t>
            </w:r>
          </w:p>
        </w:tc>
      </w:tr>
      <w:tr w:rsidR="00AC2BCA" w14:paraId="2D29FFDD" w14:textId="77777777" w:rsidTr="00AC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0412821C" w14:textId="77777777" w:rsidR="00AC2BCA" w:rsidRDefault="00000000">
            <w:r>
              <w:t>2</w:t>
            </w:r>
          </w:p>
        </w:tc>
        <w:tc>
          <w:tcPr>
            <w:tcW w:w="4896" w:type="dxa"/>
          </w:tcPr>
          <w:p w14:paraId="55161A67" w14:textId="77777777" w:rsidR="00AC2BC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clasp version "Correction bugs"</w:t>
            </w:r>
          </w:p>
        </w:tc>
        <w:tc>
          <w:tcPr>
            <w:tcW w:w="4320" w:type="dxa"/>
          </w:tcPr>
          <w:p w14:paraId="4BFFBE07" w14:textId="77777777" w:rsidR="00AC2BC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Créer une nouvelle version.</w:t>
            </w:r>
          </w:p>
        </w:tc>
      </w:tr>
      <w:tr w:rsidR="00AC2BCA" w14:paraId="064474A6" w14:textId="77777777" w:rsidTr="00AC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3F499BA6" w14:textId="77777777" w:rsidR="00AC2BCA" w:rsidRDefault="00000000">
            <w:r>
              <w:t>3</w:t>
            </w:r>
          </w:p>
        </w:tc>
        <w:tc>
          <w:tcPr>
            <w:tcW w:w="4896" w:type="dxa"/>
          </w:tcPr>
          <w:p w14:paraId="05E50B65" w14:textId="77777777" w:rsidR="00AC2BC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clasp deployments</w:t>
            </w:r>
          </w:p>
        </w:tc>
        <w:tc>
          <w:tcPr>
            <w:tcW w:w="4320" w:type="dxa"/>
          </w:tcPr>
          <w:p w14:paraId="3EF2DE3C" w14:textId="77777777" w:rsidR="00AC2BC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Récupérer le deploymentId cible (ex: web app publiée).</w:t>
            </w:r>
          </w:p>
        </w:tc>
      </w:tr>
      <w:tr w:rsidR="00AC2BCA" w14:paraId="7F46817D" w14:textId="77777777" w:rsidTr="00AC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0B3BB769" w14:textId="77777777" w:rsidR="00AC2BCA" w:rsidRDefault="00000000">
            <w:r>
              <w:t>4</w:t>
            </w:r>
          </w:p>
        </w:tc>
        <w:tc>
          <w:tcPr>
            <w:tcW w:w="4896" w:type="dxa"/>
          </w:tcPr>
          <w:p w14:paraId="0CF7E5FA" w14:textId="77777777" w:rsidR="00AC2BC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clasp redeploy -i &lt;deploymentId&gt; -V &lt;version&gt; -d "Maj"</w:t>
            </w:r>
          </w:p>
        </w:tc>
        <w:tc>
          <w:tcPr>
            <w:tcW w:w="4320" w:type="dxa"/>
          </w:tcPr>
          <w:p w14:paraId="1D3E6F74" w14:textId="77777777" w:rsidR="00AC2BC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Mettre à jour ce même déploiement.</w:t>
            </w:r>
          </w:p>
        </w:tc>
      </w:tr>
    </w:tbl>
    <w:p w14:paraId="4EE29C22" w14:textId="77777777" w:rsidR="00AC2BCA" w:rsidRDefault="00000000">
      <w:r>
        <w:rPr>
          <w:b/>
          <w:sz w:val="28"/>
        </w:rPr>
        <w:br/>
        <w:t>IV. Astuces spécifiques Windows 7</w:t>
      </w:r>
    </w:p>
    <w:p w14:paraId="668CAAC7" w14:textId="77777777" w:rsidR="00AC2BCA" w:rsidRDefault="00000000">
      <w:r>
        <w:lastRenderedPageBreak/>
        <w:t>• VS Code : préférez la version 1.70.3. Évitez d’activer l’auto‑mise à jour vers des versions plus récentes non compatibles.</w:t>
      </w:r>
    </w:p>
    <w:p w14:paraId="3D8079BF" w14:textId="77777777" w:rsidR="00AC2BCA" w:rsidRDefault="00000000">
      <w:r>
        <w:t>• Node.js : si l’installateur récent refuse Windows 7, installez Node 12.x ou 13.x (puis NPM mettra à jour les paquets, y compris CLASP).</w:t>
      </w:r>
    </w:p>
    <w:p w14:paraId="04CB6BFB" w14:textId="77777777" w:rsidR="00AC2BCA" w:rsidRDefault="00000000">
      <w:r>
        <w:t>• Guichets Google (navigateur) : utilisez un navigateur moderne à jour autant que possible (Chrome/Firefox ESR) pour l’authentification OAuth.</w:t>
      </w:r>
    </w:p>
    <w:p w14:paraId="0AFA3CA0" w14:textId="77777777" w:rsidR="00AC2BCA" w:rsidRDefault="00000000">
      <w:r>
        <w:br/>
        <w:t>Astuce : vous pouvez créer des 'Tasks' dans VS Code pour déclencher rapidement 'clasp push' ou 'clasp logs --watch' via un raccourci clavier.</w:t>
      </w:r>
    </w:p>
    <w:sectPr w:rsidR="00AC2B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3088383">
    <w:abstractNumId w:val="8"/>
  </w:num>
  <w:num w:numId="2" w16cid:durableId="171454053">
    <w:abstractNumId w:val="6"/>
  </w:num>
  <w:num w:numId="3" w16cid:durableId="712995395">
    <w:abstractNumId w:val="5"/>
  </w:num>
  <w:num w:numId="4" w16cid:durableId="708260243">
    <w:abstractNumId w:val="4"/>
  </w:num>
  <w:num w:numId="5" w16cid:durableId="521436726">
    <w:abstractNumId w:val="7"/>
  </w:num>
  <w:num w:numId="6" w16cid:durableId="706837562">
    <w:abstractNumId w:val="3"/>
  </w:num>
  <w:num w:numId="7" w16cid:durableId="1502314114">
    <w:abstractNumId w:val="2"/>
  </w:num>
  <w:num w:numId="8" w16cid:durableId="1769423587">
    <w:abstractNumId w:val="1"/>
  </w:num>
  <w:num w:numId="9" w16cid:durableId="68192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8C89A379-6156-4B0A-B5C2-B607F290EFBD}"/>
    <w:docVar w:name="dgnword-eventsink" w:val="2254562075408"/>
  </w:docVars>
  <w:rsids>
    <w:rsidRoot w:val="00B47730"/>
    <w:rsid w:val="00034616"/>
    <w:rsid w:val="0006063C"/>
    <w:rsid w:val="0015074B"/>
    <w:rsid w:val="0029639D"/>
    <w:rsid w:val="00326F90"/>
    <w:rsid w:val="004649C2"/>
    <w:rsid w:val="00AA1D8D"/>
    <w:rsid w:val="00AC2BCA"/>
    <w:rsid w:val="00B47730"/>
    <w:rsid w:val="00BC33F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13C181"/>
  <w14:defaultImageDpi w14:val="300"/>
  <w15:docId w15:val="{49317A14-E0F6-415F-B677-BFB33879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791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Victor CHANE NAM</cp:lastModifiedBy>
  <cp:revision>3</cp:revision>
  <cp:lastPrinted>2025-08-24T00:41:00Z</cp:lastPrinted>
  <dcterms:created xsi:type="dcterms:W3CDTF">2013-12-23T23:15:00Z</dcterms:created>
  <dcterms:modified xsi:type="dcterms:W3CDTF">2025-08-24T00:52:00Z</dcterms:modified>
  <cp:category/>
</cp:coreProperties>
</file>