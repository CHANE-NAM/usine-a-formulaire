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552FA" w14:textId="77777777" w:rsidR="003E6E29" w:rsidRPr="005478CD" w:rsidRDefault="00000000">
      <w:pPr>
        <w:rPr>
          <w:rFonts w:ascii="Arial" w:hAnsi="Arial" w:cs="Arial"/>
        </w:rPr>
      </w:pPr>
      <w:r w:rsidRPr="005478CD">
        <w:rPr>
          <w:rFonts w:ascii="Arial" w:hAnsi="Arial" w:cs="Arial"/>
          <w:b/>
          <w:sz w:val="32"/>
        </w:rPr>
        <w:t>Cheat Sheet – Commandes essentielles Git/GitHub &amp; Visual Studio Code</w:t>
      </w:r>
      <w:r w:rsidRPr="005478CD">
        <w:rPr>
          <w:rFonts w:ascii="Arial" w:hAnsi="Arial" w:cs="Arial"/>
          <w:b/>
          <w:sz w:val="32"/>
        </w:rPr>
        <w:br/>
        <w:t>(débutant → avancé)</w:t>
      </w:r>
    </w:p>
    <w:p w14:paraId="1BCD0874" w14:textId="77777777" w:rsidR="003E6E29" w:rsidRPr="005478CD" w:rsidRDefault="00000000">
      <w:pPr>
        <w:rPr>
          <w:rFonts w:ascii="Arial" w:hAnsi="Arial" w:cs="Arial"/>
        </w:rPr>
      </w:pPr>
      <w:r w:rsidRPr="005478CD">
        <w:rPr>
          <w:rFonts w:ascii="Arial" w:hAnsi="Arial" w:cs="Arial"/>
          <w:i/>
          <w:sz w:val="20"/>
        </w:rPr>
        <w:t>Version imprimable • Généré le 24/08/2025 à 00:35</w:t>
      </w:r>
    </w:p>
    <w:p w14:paraId="23CA167F" w14:textId="77777777" w:rsidR="003E6E29" w:rsidRPr="005478CD" w:rsidRDefault="00000000">
      <w:pPr>
        <w:rPr>
          <w:rFonts w:ascii="Arial" w:hAnsi="Arial" w:cs="Arial"/>
        </w:rPr>
      </w:pPr>
      <w:r w:rsidRPr="005478CD">
        <w:rPr>
          <w:rFonts w:ascii="Arial" w:hAnsi="Arial" w:cs="Arial"/>
          <w:b/>
          <w:sz w:val="28"/>
        </w:rPr>
        <w:br/>
        <w:t>I. Git (pour GitHub) – commandes ligne de commande</w:t>
      </w:r>
    </w:p>
    <w:p w14:paraId="1ACDBD23" w14:textId="77777777" w:rsidR="003E6E29" w:rsidRPr="005478CD" w:rsidRDefault="00000000">
      <w:pPr>
        <w:rPr>
          <w:rFonts w:ascii="Arial" w:hAnsi="Arial" w:cs="Arial"/>
        </w:rPr>
      </w:pPr>
      <w:r w:rsidRPr="005478CD">
        <w:rPr>
          <w:rFonts w:ascii="Arial" w:hAnsi="Arial" w:cs="Arial"/>
        </w:rPr>
        <w:t>Triées des plus courantes aux plus avancées. La dernière colonne indique l’équivalent dans GitHub Desktop lorsqu’il existe.</w:t>
      </w:r>
    </w:p>
    <w:p w14:paraId="61DDA7A0" w14:textId="77777777" w:rsidR="003E6E29" w:rsidRPr="005478CD" w:rsidRDefault="00000000">
      <w:pPr>
        <w:rPr>
          <w:rFonts w:ascii="Arial" w:hAnsi="Arial" w:cs="Arial"/>
        </w:rPr>
      </w:pPr>
      <w:r w:rsidRPr="005478CD">
        <w:rPr>
          <w:rFonts w:ascii="Arial" w:hAnsi="Arial" w:cs="Arial"/>
          <w:b/>
          <w:sz w:val="24"/>
        </w:rPr>
        <w:t>Très courantes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1692"/>
        <w:gridCol w:w="1838"/>
        <w:gridCol w:w="3603"/>
        <w:gridCol w:w="1723"/>
      </w:tblGrid>
      <w:tr w:rsidR="003E6E29" w:rsidRPr="005478CD" w14:paraId="1419FFD7" w14:textId="77777777" w:rsidTr="003E6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F74A302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Commande</w:t>
            </w:r>
          </w:p>
        </w:tc>
        <w:tc>
          <w:tcPr>
            <w:tcW w:w="2160" w:type="dxa"/>
          </w:tcPr>
          <w:p w14:paraId="089E3D33" w14:textId="77777777" w:rsidR="003E6E29" w:rsidRPr="005478C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Description</w:t>
            </w:r>
          </w:p>
        </w:tc>
        <w:tc>
          <w:tcPr>
            <w:tcW w:w="2160" w:type="dxa"/>
          </w:tcPr>
          <w:p w14:paraId="399E8D38" w14:textId="77777777" w:rsidR="003E6E29" w:rsidRPr="005478C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Exemple</w:t>
            </w:r>
          </w:p>
        </w:tc>
        <w:tc>
          <w:tcPr>
            <w:tcW w:w="2160" w:type="dxa"/>
          </w:tcPr>
          <w:p w14:paraId="129C5FF5" w14:textId="77777777" w:rsidR="003E6E29" w:rsidRPr="005478C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Équivalent GitHub Desktop</w:t>
            </w:r>
          </w:p>
        </w:tc>
      </w:tr>
      <w:tr w:rsidR="003E6E29" w:rsidRPr="005478CD" w14:paraId="723B2BF3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47899AC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status</w:t>
            </w:r>
          </w:p>
        </w:tc>
        <w:tc>
          <w:tcPr>
            <w:tcW w:w="2160" w:type="dxa"/>
          </w:tcPr>
          <w:p w14:paraId="61AC28A9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Affiche l’état de l’arborescence (modifiés, suivis, non suivis).</w:t>
            </w:r>
          </w:p>
        </w:tc>
        <w:tc>
          <w:tcPr>
            <w:tcW w:w="2160" w:type="dxa"/>
          </w:tcPr>
          <w:p w14:paraId="24A0B8AF" w14:textId="77777777" w:rsidR="003E6E29" w:rsidRPr="005478CD" w:rsidRDefault="003E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44D9CA85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Onglet « Changes » / Historique</w:t>
            </w:r>
          </w:p>
        </w:tc>
      </w:tr>
      <w:tr w:rsidR="003E6E29" w:rsidRPr="005478CD" w14:paraId="30764233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3120F19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add .</w:t>
            </w:r>
          </w:p>
        </w:tc>
        <w:tc>
          <w:tcPr>
            <w:tcW w:w="2160" w:type="dxa"/>
          </w:tcPr>
          <w:p w14:paraId="46DA1BCE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Ajoute toutes les modifications suivies à l’index (staging).</w:t>
            </w:r>
          </w:p>
        </w:tc>
        <w:tc>
          <w:tcPr>
            <w:tcW w:w="2160" w:type="dxa"/>
          </w:tcPr>
          <w:p w14:paraId="386992FD" w14:textId="77777777" w:rsidR="003E6E29" w:rsidRPr="005478CD" w:rsidRDefault="003E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4538D5FE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Stage all changes</w:t>
            </w:r>
          </w:p>
        </w:tc>
      </w:tr>
      <w:tr w:rsidR="003E6E29" w:rsidRPr="005478CD" w14:paraId="5D35B0FC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3D65899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commit -m "message"</w:t>
            </w:r>
          </w:p>
        </w:tc>
        <w:tc>
          <w:tcPr>
            <w:tcW w:w="2160" w:type="dxa"/>
          </w:tcPr>
          <w:p w14:paraId="1111B6A8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Valide l’instantané des fichiers indexés avec un message.</w:t>
            </w:r>
          </w:p>
        </w:tc>
        <w:tc>
          <w:tcPr>
            <w:tcW w:w="2160" w:type="dxa"/>
          </w:tcPr>
          <w:p w14:paraId="6F991309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Ex.  git commit -m "Initialisation"</w:t>
            </w:r>
          </w:p>
        </w:tc>
        <w:tc>
          <w:tcPr>
            <w:tcW w:w="2160" w:type="dxa"/>
          </w:tcPr>
          <w:p w14:paraId="5E7C2F76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Commit to &lt;branch&gt;</w:t>
            </w:r>
          </w:p>
        </w:tc>
      </w:tr>
      <w:tr w:rsidR="003E6E29" w:rsidRPr="005478CD" w14:paraId="1014AAE5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FD39BB2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push origin main</w:t>
            </w:r>
          </w:p>
        </w:tc>
        <w:tc>
          <w:tcPr>
            <w:tcW w:w="2160" w:type="dxa"/>
          </w:tcPr>
          <w:p w14:paraId="2408E7F0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Envoie vos commits locaux vers la branche distante.</w:t>
            </w:r>
          </w:p>
        </w:tc>
        <w:tc>
          <w:tcPr>
            <w:tcW w:w="2160" w:type="dxa"/>
          </w:tcPr>
          <w:p w14:paraId="04B6A7CD" w14:textId="77777777" w:rsidR="003E6E29" w:rsidRPr="005478CD" w:rsidRDefault="003E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6E500D21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Push origin</w:t>
            </w:r>
          </w:p>
        </w:tc>
      </w:tr>
      <w:tr w:rsidR="003E6E29" w:rsidRPr="005478CD" w14:paraId="1F8C391D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ECC912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pull</w:t>
            </w:r>
          </w:p>
        </w:tc>
        <w:tc>
          <w:tcPr>
            <w:tcW w:w="2160" w:type="dxa"/>
          </w:tcPr>
          <w:p w14:paraId="2DEA5BA8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Récupère et fusionne les modifications distantes dans la branche courante.</w:t>
            </w:r>
          </w:p>
        </w:tc>
        <w:tc>
          <w:tcPr>
            <w:tcW w:w="2160" w:type="dxa"/>
          </w:tcPr>
          <w:p w14:paraId="12CB04A4" w14:textId="77777777" w:rsidR="003E6E29" w:rsidRPr="005478CD" w:rsidRDefault="003E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117DBB6F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Pull origin</w:t>
            </w:r>
          </w:p>
        </w:tc>
      </w:tr>
      <w:tr w:rsidR="003E6E29" w:rsidRPr="005478CD" w14:paraId="46C36D63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177D251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clone &lt;URL&gt;</w:t>
            </w:r>
          </w:p>
        </w:tc>
        <w:tc>
          <w:tcPr>
            <w:tcW w:w="2160" w:type="dxa"/>
          </w:tcPr>
          <w:p w14:paraId="4CCC63E3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Copie un dépôt distant en local.</w:t>
            </w:r>
          </w:p>
        </w:tc>
        <w:tc>
          <w:tcPr>
            <w:tcW w:w="2160" w:type="dxa"/>
          </w:tcPr>
          <w:p w14:paraId="5820DBF9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Ex.  git clone https://github.com/USER/REPO.git</w:t>
            </w:r>
          </w:p>
        </w:tc>
        <w:tc>
          <w:tcPr>
            <w:tcW w:w="2160" w:type="dxa"/>
          </w:tcPr>
          <w:p w14:paraId="7FA3B77F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Clone repository</w:t>
            </w:r>
          </w:p>
        </w:tc>
      </w:tr>
    </w:tbl>
    <w:p w14:paraId="52483852" w14:textId="77777777" w:rsidR="003E6E29" w:rsidRPr="005478CD" w:rsidRDefault="00000000">
      <w:pPr>
        <w:rPr>
          <w:rFonts w:ascii="Arial" w:hAnsi="Arial" w:cs="Arial"/>
        </w:rPr>
      </w:pPr>
      <w:r w:rsidRPr="005478CD">
        <w:rPr>
          <w:rFonts w:ascii="Arial" w:hAnsi="Arial" w:cs="Arial"/>
          <w:b/>
          <w:sz w:val="24"/>
        </w:rPr>
        <w:t>Fréquentes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E6E29" w:rsidRPr="005478CD" w14:paraId="31E1244D" w14:textId="77777777" w:rsidTr="003E6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7A574F6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Commande</w:t>
            </w:r>
          </w:p>
        </w:tc>
        <w:tc>
          <w:tcPr>
            <w:tcW w:w="2160" w:type="dxa"/>
          </w:tcPr>
          <w:p w14:paraId="6184CCAB" w14:textId="77777777" w:rsidR="003E6E29" w:rsidRPr="005478C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Description</w:t>
            </w:r>
          </w:p>
        </w:tc>
        <w:tc>
          <w:tcPr>
            <w:tcW w:w="2160" w:type="dxa"/>
          </w:tcPr>
          <w:p w14:paraId="3EACAB04" w14:textId="77777777" w:rsidR="003E6E29" w:rsidRPr="005478C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Exemple</w:t>
            </w:r>
          </w:p>
        </w:tc>
        <w:tc>
          <w:tcPr>
            <w:tcW w:w="2160" w:type="dxa"/>
          </w:tcPr>
          <w:p w14:paraId="01298BB4" w14:textId="77777777" w:rsidR="003E6E29" w:rsidRPr="005478C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 xml:space="preserve">Équivalent GitHub </w:t>
            </w:r>
            <w:r w:rsidRPr="005478CD">
              <w:rPr>
                <w:rFonts w:ascii="Arial" w:hAnsi="Arial" w:cs="Arial"/>
              </w:rPr>
              <w:lastRenderedPageBreak/>
              <w:t>Desktop</w:t>
            </w:r>
          </w:p>
        </w:tc>
      </w:tr>
      <w:tr w:rsidR="003E6E29" w:rsidRPr="005478CD" w14:paraId="3FD7BB0A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53A6263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lastRenderedPageBreak/>
              <w:t>git switch -c &lt;branche&gt;</w:t>
            </w:r>
          </w:p>
        </w:tc>
        <w:tc>
          <w:tcPr>
            <w:tcW w:w="2160" w:type="dxa"/>
          </w:tcPr>
          <w:p w14:paraId="4BDD28B9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Crée et bascule sur une nouvelle branche.</w:t>
            </w:r>
          </w:p>
        </w:tc>
        <w:tc>
          <w:tcPr>
            <w:tcW w:w="2160" w:type="dxa"/>
          </w:tcPr>
          <w:p w14:paraId="7E701E9A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Ex.  git switch -c feature/x</w:t>
            </w:r>
          </w:p>
        </w:tc>
        <w:tc>
          <w:tcPr>
            <w:tcW w:w="2160" w:type="dxa"/>
          </w:tcPr>
          <w:p w14:paraId="2E52F6ED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New branch</w:t>
            </w:r>
          </w:p>
        </w:tc>
      </w:tr>
      <w:tr w:rsidR="003E6E29" w:rsidRPr="005478CD" w14:paraId="2E6E0F51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22F3969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switch &lt;branche&gt;</w:t>
            </w:r>
          </w:p>
        </w:tc>
        <w:tc>
          <w:tcPr>
            <w:tcW w:w="2160" w:type="dxa"/>
          </w:tcPr>
          <w:p w14:paraId="78BA559F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Bascule sur une branche existante.</w:t>
            </w:r>
          </w:p>
        </w:tc>
        <w:tc>
          <w:tcPr>
            <w:tcW w:w="2160" w:type="dxa"/>
          </w:tcPr>
          <w:p w14:paraId="1F73A4DB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Ex.  git switch main</w:t>
            </w:r>
          </w:p>
        </w:tc>
        <w:tc>
          <w:tcPr>
            <w:tcW w:w="2160" w:type="dxa"/>
          </w:tcPr>
          <w:p w14:paraId="32883535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Switch branch</w:t>
            </w:r>
          </w:p>
        </w:tc>
      </w:tr>
      <w:tr w:rsidR="003E6E29" w:rsidRPr="005478CD" w14:paraId="239C0434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F4E60D4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merge &lt;branche&gt;</w:t>
            </w:r>
          </w:p>
        </w:tc>
        <w:tc>
          <w:tcPr>
            <w:tcW w:w="2160" w:type="dxa"/>
          </w:tcPr>
          <w:p w14:paraId="0CE58D05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Fusionne &lt;branche&gt; dans la branche courante.</w:t>
            </w:r>
          </w:p>
        </w:tc>
        <w:tc>
          <w:tcPr>
            <w:tcW w:w="2160" w:type="dxa"/>
          </w:tcPr>
          <w:p w14:paraId="5D5FB0C9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Ex.  git merge feature/x</w:t>
            </w:r>
          </w:p>
        </w:tc>
        <w:tc>
          <w:tcPr>
            <w:tcW w:w="2160" w:type="dxa"/>
          </w:tcPr>
          <w:p w14:paraId="3B0E0329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Merge into current branch</w:t>
            </w:r>
          </w:p>
        </w:tc>
      </w:tr>
      <w:tr w:rsidR="003E6E29" w:rsidRPr="005478CD" w14:paraId="4920FBF2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359FD3B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stash</w:t>
            </w:r>
          </w:p>
        </w:tc>
        <w:tc>
          <w:tcPr>
            <w:tcW w:w="2160" w:type="dxa"/>
          </w:tcPr>
          <w:p w14:paraId="1E549F12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Range provisoirement les changements non commités.</w:t>
            </w:r>
          </w:p>
        </w:tc>
        <w:tc>
          <w:tcPr>
            <w:tcW w:w="2160" w:type="dxa"/>
          </w:tcPr>
          <w:p w14:paraId="2F6738D3" w14:textId="77777777" w:rsidR="003E6E29" w:rsidRPr="005478CD" w:rsidRDefault="003E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25FBD4D7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Stash changes</w:t>
            </w:r>
          </w:p>
        </w:tc>
      </w:tr>
      <w:tr w:rsidR="003E6E29" w:rsidRPr="005478CD" w14:paraId="16FA4D83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16E4377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log --oneline</w:t>
            </w:r>
          </w:p>
        </w:tc>
        <w:tc>
          <w:tcPr>
            <w:tcW w:w="2160" w:type="dxa"/>
          </w:tcPr>
          <w:p w14:paraId="4E1EE9D2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Affiche l’historique des commits en résumé.</w:t>
            </w:r>
          </w:p>
        </w:tc>
        <w:tc>
          <w:tcPr>
            <w:tcW w:w="2160" w:type="dxa"/>
          </w:tcPr>
          <w:p w14:paraId="12FD02F8" w14:textId="77777777" w:rsidR="003E6E29" w:rsidRPr="005478CD" w:rsidRDefault="003E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0F67AA3B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View → History</w:t>
            </w:r>
          </w:p>
        </w:tc>
      </w:tr>
      <w:tr w:rsidR="003E6E29" w:rsidRPr="005478CD" w14:paraId="26205BF7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B7C5749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diff</w:t>
            </w:r>
          </w:p>
        </w:tc>
        <w:tc>
          <w:tcPr>
            <w:tcW w:w="2160" w:type="dxa"/>
          </w:tcPr>
          <w:p w14:paraId="0C2D43F2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Montre les différences non indexées / entre commits.</w:t>
            </w:r>
          </w:p>
        </w:tc>
        <w:tc>
          <w:tcPr>
            <w:tcW w:w="2160" w:type="dxa"/>
          </w:tcPr>
          <w:p w14:paraId="3F9445C6" w14:textId="77777777" w:rsidR="003E6E29" w:rsidRPr="005478CD" w:rsidRDefault="003E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364592E0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Onglet « Changes » (diff)</w:t>
            </w:r>
          </w:p>
        </w:tc>
      </w:tr>
      <w:tr w:rsidR="003E6E29" w:rsidRPr="005478CD" w14:paraId="5340C974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274DC3C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remote add origin &lt;URL&gt;</w:t>
            </w:r>
          </w:p>
        </w:tc>
        <w:tc>
          <w:tcPr>
            <w:tcW w:w="2160" w:type="dxa"/>
          </w:tcPr>
          <w:p w14:paraId="1831CAE8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Associe le dépôt local à un dépôt distant nommé origin.</w:t>
            </w:r>
          </w:p>
        </w:tc>
        <w:tc>
          <w:tcPr>
            <w:tcW w:w="2160" w:type="dxa"/>
          </w:tcPr>
          <w:p w14:paraId="4941E958" w14:textId="77777777" w:rsidR="003E6E29" w:rsidRPr="005478CD" w:rsidRDefault="003E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00A19E41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Publish repository (premier push)</w:t>
            </w:r>
          </w:p>
        </w:tc>
      </w:tr>
      <w:tr w:rsidR="003E6E29" w:rsidRPr="005478CD" w14:paraId="16E2575A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777D3690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fetch origin</w:t>
            </w:r>
          </w:p>
        </w:tc>
        <w:tc>
          <w:tcPr>
            <w:tcW w:w="2160" w:type="dxa"/>
          </w:tcPr>
          <w:p w14:paraId="19A32C4C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Récupère les mises à jour distantes sans fusion.</w:t>
            </w:r>
          </w:p>
        </w:tc>
        <w:tc>
          <w:tcPr>
            <w:tcW w:w="2160" w:type="dxa"/>
          </w:tcPr>
          <w:p w14:paraId="23E72E5C" w14:textId="77777777" w:rsidR="003E6E29" w:rsidRPr="005478CD" w:rsidRDefault="003E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76EA5596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Fetch origin</w:t>
            </w:r>
          </w:p>
        </w:tc>
      </w:tr>
    </w:tbl>
    <w:p w14:paraId="043DD4EA" w14:textId="77777777" w:rsidR="003E6E29" w:rsidRPr="005478CD" w:rsidRDefault="00000000">
      <w:pPr>
        <w:rPr>
          <w:rFonts w:ascii="Arial" w:hAnsi="Arial" w:cs="Arial"/>
        </w:rPr>
      </w:pPr>
      <w:r w:rsidRPr="005478CD">
        <w:rPr>
          <w:rFonts w:ascii="Arial" w:hAnsi="Arial" w:cs="Arial"/>
          <w:b/>
          <w:sz w:val="24"/>
        </w:rPr>
        <w:t>Occasionnelles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E6E29" w:rsidRPr="005478CD" w14:paraId="339B5694" w14:textId="77777777" w:rsidTr="003E6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31DD7D8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Commande</w:t>
            </w:r>
          </w:p>
        </w:tc>
        <w:tc>
          <w:tcPr>
            <w:tcW w:w="2160" w:type="dxa"/>
          </w:tcPr>
          <w:p w14:paraId="3AEE5435" w14:textId="77777777" w:rsidR="003E6E29" w:rsidRPr="005478C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Description</w:t>
            </w:r>
          </w:p>
        </w:tc>
        <w:tc>
          <w:tcPr>
            <w:tcW w:w="2160" w:type="dxa"/>
          </w:tcPr>
          <w:p w14:paraId="64214DD1" w14:textId="77777777" w:rsidR="003E6E29" w:rsidRPr="005478C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Exemple</w:t>
            </w:r>
          </w:p>
        </w:tc>
        <w:tc>
          <w:tcPr>
            <w:tcW w:w="2160" w:type="dxa"/>
          </w:tcPr>
          <w:p w14:paraId="6CB33F96" w14:textId="77777777" w:rsidR="003E6E29" w:rsidRPr="005478C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Équivalent GitHub Desktop</w:t>
            </w:r>
          </w:p>
        </w:tc>
      </w:tr>
      <w:tr w:rsidR="003E6E29" w:rsidRPr="005478CD" w14:paraId="400996AF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55339F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revert &lt;sha&gt;</w:t>
            </w:r>
          </w:p>
        </w:tc>
        <w:tc>
          <w:tcPr>
            <w:tcW w:w="2160" w:type="dxa"/>
          </w:tcPr>
          <w:p w14:paraId="04AA3C06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Crée un commit qui annule un commit donné (sécurisé).</w:t>
            </w:r>
          </w:p>
        </w:tc>
        <w:tc>
          <w:tcPr>
            <w:tcW w:w="2160" w:type="dxa"/>
          </w:tcPr>
          <w:p w14:paraId="11CD5CD1" w14:textId="77777777" w:rsidR="003E6E29" w:rsidRPr="005478CD" w:rsidRDefault="003E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0E6E7EF8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Revert commit</w:t>
            </w:r>
          </w:p>
        </w:tc>
      </w:tr>
      <w:tr w:rsidR="003E6E29" w:rsidRPr="005478CD" w14:paraId="54EEA743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AE67FF4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tag -a v1.0 -m "…"</w:t>
            </w:r>
          </w:p>
        </w:tc>
        <w:tc>
          <w:tcPr>
            <w:tcW w:w="2160" w:type="dxa"/>
          </w:tcPr>
          <w:p w14:paraId="07C79F51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Crée un tag annoté (versionnage).</w:t>
            </w:r>
          </w:p>
        </w:tc>
        <w:tc>
          <w:tcPr>
            <w:tcW w:w="2160" w:type="dxa"/>
          </w:tcPr>
          <w:p w14:paraId="10379A94" w14:textId="77777777" w:rsidR="003E6E29" w:rsidRPr="005478CD" w:rsidRDefault="003E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4031E36D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— (via Git CLI / GitHub.com)</w:t>
            </w:r>
          </w:p>
        </w:tc>
      </w:tr>
      <w:tr w:rsidR="003E6E29" w:rsidRPr="005478CD" w14:paraId="6D0B2AA9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29386EF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rm &lt;fichier&gt;</w:t>
            </w:r>
          </w:p>
        </w:tc>
        <w:tc>
          <w:tcPr>
            <w:tcW w:w="2160" w:type="dxa"/>
          </w:tcPr>
          <w:p w14:paraId="50AC779C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Supprime un fichier suivi et enregistre la suppression.</w:t>
            </w:r>
          </w:p>
        </w:tc>
        <w:tc>
          <w:tcPr>
            <w:tcW w:w="2160" w:type="dxa"/>
          </w:tcPr>
          <w:p w14:paraId="03756E06" w14:textId="77777777" w:rsidR="003E6E29" w:rsidRPr="005478CD" w:rsidRDefault="003E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4B0A8132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Delete (puis commit)</w:t>
            </w:r>
          </w:p>
        </w:tc>
      </w:tr>
      <w:tr w:rsidR="003E6E29" w:rsidRPr="005478CD" w14:paraId="4C36B1D7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0708AE1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mv &lt;src&gt; &lt;dst&gt;</w:t>
            </w:r>
          </w:p>
        </w:tc>
        <w:tc>
          <w:tcPr>
            <w:tcW w:w="2160" w:type="dxa"/>
          </w:tcPr>
          <w:p w14:paraId="588CD2BF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Renomme/Déplace un fichier suivi.</w:t>
            </w:r>
          </w:p>
        </w:tc>
        <w:tc>
          <w:tcPr>
            <w:tcW w:w="2160" w:type="dxa"/>
          </w:tcPr>
          <w:p w14:paraId="2D7DD0A4" w14:textId="77777777" w:rsidR="003E6E29" w:rsidRPr="005478CD" w:rsidRDefault="003E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4EB9E298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Rename (puis commit)</w:t>
            </w:r>
          </w:p>
        </w:tc>
      </w:tr>
      <w:tr w:rsidR="003E6E29" w:rsidRPr="005478CD" w14:paraId="4778E045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9517007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blame &lt;fichier&gt;</w:t>
            </w:r>
          </w:p>
        </w:tc>
        <w:tc>
          <w:tcPr>
            <w:tcW w:w="2160" w:type="dxa"/>
          </w:tcPr>
          <w:p w14:paraId="74439E19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Montre auteur/date par ligne (pour traçabilité).</w:t>
            </w:r>
          </w:p>
        </w:tc>
        <w:tc>
          <w:tcPr>
            <w:tcW w:w="2160" w:type="dxa"/>
          </w:tcPr>
          <w:p w14:paraId="611511F3" w14:textId="77777777" w:rsidR="003E6E29" w:rsidRPr="005478CD" w:rsidRDefault="003E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005E94A3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— (Historique fichier)</w:t>
            </w:r>
          </w:p>
        </w:tc>
      </w:tr>
      <w:tr w:rsidR="003E6E29" w:rsidRPr="005478CD" w14:paraId="7EA4DC9D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0340939C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restore --staged &lt;fichier&gt;</w:t>
            </w:r>
          </w:p>
        </w:tc>
        <w:tc>
          <w:tcPr>
            <w:tcW w:w="2160" w:type="dxa"/>
          </w:tcPr>
          <w:p w14:paraId="5F6B6FAF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Retire un fichier de l’index (unstage).</w:t>
            </w:r>
          </w:p>
        </w:tc>
        <w:tc>
          <w:tcPr>
            <w:tcW w:w="2160" w:type="dxa"/>
          </w:tcPr>
          <w:p w14:paraId="37A86644" w14:textId="77777777" w:rsidR="003E6E29" w:rsidRPr="005478CD" w:rsidRDefault="003E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52681971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Unstage changes</w:t>
            </w:r>
          </w:p>
        </w:tc>
      </w:tr>
      <w:tr w:rsidR="003E6E29" w:rsidRPr="005478CD" w14:paraId="186AAFF4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15B067B4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restore &lt;fichier&gt;</w:t>
            </w:r>
          </w:p>
        </w:tc>
        <w:tc>
          <w:tcPr>
            <w:tcW w:w="2160" w:type="dxa"/>
          </w:tcPr>
          <w:p w14:paraId="2B8710D3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 xml:space="preserve">Restaure depuis le dernier commit (annule modifs </w:t>
            </w:r>
            <w:r w:rsidRPr="005478CD">
              <w:rPr>
                <w:rFonts w:ascii="Arial" w:hAnsi="Arial" w:cs="Arial"/>
              </w:rPr>
              <w:lastRenderedPageBreak/>
              <w:t>locales).</w:t>
            </w:r>
          </w:p>
        </w:tc>
        <w:tc>
          <w:tcPr>
            <w:tcW w:w="2160" w:type="dxa"/>
          </w:tcPr>
          <w:p w14:paraId="779D3D79" w14:textId="77777777" w:rsidR="003E6E29" w:rsidRPr="005478CD" w:rsidRDefault="003E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664C4E74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Discard changes (fichier)</w:t>
            </w:r>
          </w:p>
        </w:tc>
      </w:tr>
    </w:tbl>
    <w:p w14:paraId="4FECE820" w14:textId="77777777" w:rsidR="003E6E29" w:rsidRPr="005478CD" w:rsidRDefault="00000000">
      <w:pPr>
        <w:rPr>
          <w:rFonts w:ascii="Arial" w:hAnsi="Arial" w:cs="Arial"/>
        </w:rPr>
      </w:pPr>
      <w:r w:rsidRPr="005478CD">
        <w:rPr>
          <w:rFonts w:ascii="Arial" w:hAnsi="Arial" w:cs="Arial"/>
          <w:b/>
          <w:sz w:val="24"/>
        </w:rPr>
        <w:t>Avancées (prudence)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E6E29" w:rsidRPr="005478CD" w14:paraId="50AA778A" w14:textId="77777777" w:rsidTr="003E6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E91EE36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Commande</w:t>
            </w:r>
          </w:p>
        </w:tc>
        <w:tc>
          <w:tcPr>
            <w:tcW w:w="2160" w:type="dxa"/>
          </w:tcPr>
          <w:p w14:paraId="4F6C7E9C" w14:textId="77777777" w:rsidR="003E6E29" w:rsidRPr="005478C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Description</w:t>
            </w:r>
          </w:p>
        </w:tc>
        <w:tc>
          <w:tcPr>
            <w:tcW w:w="2160" w:type="dxa"/>
          </w:tcPr>
          <w:p w14:paraId="1041FD38" w14:textId="77777777" w:rsidR="003E6E29" w:rsidRPr="005478C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Exemple</w:t>
            </w:r>
          </w:p>
        </w:tc>
        <w:tc>
          <w:tcPr>
            <w:tcW w:w="2160" w:type="dxa"/>
          </w:tcPr>
          <w:p w14:paraId="4E9BF8F4" w14:textId="77777777" w:rsidR="003E6E29" w:rsidRPr="005478C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Équivalent GitHub Desktop</w:t>
            </w:r>
          </w:p>
        </w:tc>
      </w:tr>
      <w:tr w:rsidR="003E6E29" w:rsidRPr="005478CD" w14:paraId="6350EC89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6B8CD3D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reset --hard HEAD</w:t>
            </w:r>
          </w:p>
        </w:tc>
        <w:tc>
          <w:tcPr>
            <w:tcW w:w="2160" w:type="dxa"/>
          </w:tcPr>
          <w:p w14:paraId="6AA66A69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Réinitialise l’arborescence et l’index au dernier commit (perte de modifs non commités).</w:t>
            </w:r>
          </w:p>
        </w:tc>
        <w:tc>
          <w:tcPr>
            <w:tcW w:w="2160" w:type="dxa"/>
          </w:tcPr>
          <w:p w14:paraId="0D4D2267" w14:textId="77777777" w:rsidR="003E6E29" w:rsidRPr="005478CD" w:rsidRDefault="003E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632D7E3E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Discard all changes</w:t>
            </w:r>
          </w:p>
        </w:tc>
      </w:tr>
      <w:tr w:rsidR="003E6E29" w:rsidRPr="005478CD" w14:paraId="572CCD63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328F1FB5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rebase origin/main</w:t>
            </w:r>
          </w:p>
        </w:tc>
        <w:tc>
          <w:tcPr>
            <w:tcW w:w="2160" w:type="dxa"/>
          </w:tcPr>
          <w:p w14:paraId="37C037B9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Rejoue vos commits au-dessus de origin/main (historique réécrit).</w:t>
            </w:r>
          </w:p>
        </w:tc>
        <w:tc>
          <w:tcPr>
            <w:tcW w:w="2160" w:type="dxa"/>
          </w:tcPr>
          <w:p w14:paraId="64268D4B" w14:textId="77777777" w:rsidR="003E6E29" w:rsidRPr="005478CD" w:rsidRDefault="003E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36077553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— (Git CLI)</w:t>
            </w:r>
          </w:p>
        </w:tc>
      </w:tr>
      <w:tr w:rsidR="003E6E29" w:rsidRPr="005478CD" w14:paraId="6899310C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6CD03FCE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cherry-pick &lt;sha&gt;</w:t>
            </w:r>
          </w:p>
        </w:tc>
        <w:tc>
          <w:tcPr>
            <w:tcW w:w="2160" w:type="dxa"/>
          </w:tcPr>
          <w:p w14:paraId="0C2CB0CF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Applique un commit précis sur la branche courante.</w:t>
            </w:r>
          </w:p>
        </w:tc>
        <w:tc>
          <w:tcPr>
            <w:tcW w:w="2160" w:type="dxa"/>
          </w:tcPr>
          <w:p w14:paraId="2987A920" w14:textId="77777777" w:rsidR="003E6E29" w:rsidRPr="005478CD" w:rsidRDefault="003E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547005BE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— (Git CLI)</w:t>
            </w:r>
          </w:p>
        </w:tc>
      </w:tr>
      <w:tr w:rsidR="003E6E29" w:rsidRPr="005478CD" w14:paraId="6CFC7422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57FB9032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clean -fd</w:t>
            </w:r>
          </w:p>
        </w:tc>
        <w:tc>
          <w:tcPr>
            <w:tcW w:w="2160" w:type="dxa"/>
          </w:tcPr>
          <w:p w14:paraId="68D7AB26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Supprime fichiers/dossiers non suivis.</w:t>
            </w:r>
          </w:p>
        </w:tc>
        <w:tc>
          <w:tcPr>
            <w:tcW w:w="2160" w:type="dxa"/>
          </w:tcPr>
          <w:p w14:paraId="34CDBA9B" w14:textId="77777777" w:rsidR="003E6E29" w:rsidRPr="005478CD" w:rsidRDefault="003E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537C9211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— (Git CLI)</w:t>
            </w:r>
          </w:p>
        </w:tc>
      </w:tr>
      <w:tr w:rsidR="003E6E29" w:rsidRPr="005478CD" w14:paraId="5D4F48C3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2C003403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config --global user.name "Nom"</w:t>
            </w:r>
          </w:p>
        </w:tc>
        <w:tc>
          <w:tcPr>
            <w:tcW w:w="2160" w:type="dxa"/>
          </w:tcPr>
          <w:p w14:paraId="1ED83414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Configure l’identité de l’auteur (global).</w:t>
            </w:r>
          </w:p>
        </w:tc>
        <w:tc>
          <w:tcPr>
            <w:tcW w:w="2160" w:type="dxa"/>
          </w:tcPr>
          <w:p w14:paraId="6752A6B3" w14:textId="77777777" w:rsidR="003E6E29" w:rsidRPr="005478CD" w:rsidRDefault="003E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68D20D26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— (Git CLI)</w:t>
            </w:r>
          </w:p>
        </w:tc>
      </w:tr>
      <w:tr w:rsidR="003E6E29" w:rsidRPr="005478CD" w14:paraId="11460D9E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</w:tcPr>
          <w:p w14:paraId="45A75880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 config --global user.email "email@ex.com"</w:t>
            </w:r>
          </w:p>
        </w:tc>
        <w:tc>
          <w:tcPr>
            <w:tcW w:w="2160" w:type="dxa"/>
          </w:tcPr>
          <w:p w14:paraId="3FFB0369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Configure l’e-mail de l’auteur (global).</w:t>
            </w:r>
          </w:p>
        </w:tc>
        <w:tc>
          <w:tcPr>
            <w:tcW w:w="2160" w:type="dxa"/>
          </w:tcPr>
          <w:p w14:paraId="1BBEB5FA" w14:textId="77777777" w:rsidR="003E6E29" w:rsidRPr="005478CD" w:rsidRDefault="003E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160" w:type="dxa"/>
          </w:tcPr>
          <w:p w14:paraId="7E5801B2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— (Git CLI)</w:t>
            </w:r>
          </w:p>
        </w:tc>
      </w:tr>
    </w:tbl>
    <w:p w14:paraId="478514EE" w14:textId="77777777" w:rsidR="003E6E29" w:rsidRPr="005478CD" w:rsidRDefault="00000000">
      <w:pPr>
        <w:rPr>
          <w:rFonts w:ascii="Arial" w:hAnsi="Arial" w:cs="Arial"/>
        </w:rPr>
      </w:pPr>
      <w:r w:rsidRPr="005478CD">
        <w:rPr>
          <w:rFonts w:ascii="Arial" w:hAnsi="Arial" w:cs="Arial"/>
          <w:b/>
          <w:sz w:val="24"/>
        </w:rPr>
        <w:t>Optionnel : GitHub CLI (gh)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E6E29" w:rsidRPr="005478CD" w14:paraId="07F00839" w14:textId="77777777" w:rsidTr="003E6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780C095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Commande (gh)</w:t>
            </w:r>
          </w:p>
        </w:tc>
        <w:tc>
          <w:tcPr>
            <w:tcW w:w="2880" w:type="dxa"/>
          </w:tcPr>
          <w:p w14:paraId="0168F0F8" w14:textId="77777777" w:rsidR="003E6E29" w:rsidRPr="005478C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Description</w:t>
            </w:r>
          </w:p>
        </w:tc>
        <w:tc>
          <w:tcPr>
            <w:tcW w:w="2880" w:type="dxa"/>
          </w:tcPr>
          <w:p w14:paraId="31F10F98" w14:textId="77777777" w:rsidR="003E6E29" w:rsidRPr="005478C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Exemple</w:t>
            </w:r>
          </w:p>
        </w:tc>
      </w:tr>
      <w:tr w:rsidR="003E6E29" w:rsidRPr="005478CD" w14:paraId="47C3E2C4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E78350F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gh auth login</w:t>
            </w:r>
          </w:p>
        </w:tc>
        <w:tc>
          <w:tcPr>
            <w:tcW w:w="2880" w:type="dxa"/>
          </w:tcPr>
          <w:p w14:paraId="04984114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Connexion à GitHub depuis la ligne de commande.</w:t>
            </w:r>
          </w:p>
        </w:tc>
        <w:tc>
          <w:tcPr>
            <w:tcW w:w="2880" w:type="dxa"/>
          </w:tcPr>
          <w:p w14:paraId="60055612" w14:textId="77777777" w:rsidR="003E6E29" w:rsidRPr="005478CD" w:rsidRDefault="003E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E6E29" w:rsidRPr="005478CD" w14:paraId="41618D99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0DF62DA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gh repo clone &lt;owner&gt;/&lt;repo&gt;</w:t>
            </w:r>
          </w:p>
        </w:tc>
        <w:tc>
          <w:tcPr>
            <w:tcW w:w="2880" w:type="dxa"/>
          </w:tcPr>
          <w:p w14:paraId="54E02361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Cloner un dépôt par son nom court.</w:t>
            </w:r>
          </w:p>
        </w:tc>
        <w:tc>
          <w:tcPr>
            <w:tcW w:w="2880" w:type="dxa"/>
          </w:tcPr>
          <w:p w14:paraId="35BA2671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Ex.  gh repo clone user/projet</w:t>
            </w:r>
          </w:p>
        </w:tc>
      </w:tr>
      <w:tr w:rsidR="003E6E29" w:rsidRPr="005478CD" w14:paraId="3D4DE915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6820A89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gh repo create</w:t>
            </w:r>
          </w:p>
        </w:tc>
        <w:tc>
          <w:tcPr>
            <w:tcW w:w="2880" w:type="dxa"/>
          </w:tcPr>
          <w:p w14:paraId="55DB0F72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Créer un dépôt (local &amp; distant) rapidement.</w:t>
            </w:r>
          </w:p>
        </w:tc>
        <w:tc>
          <w:tcPr>
            <w:tcW w:w="2880" w:type="dxa"/>
          </w:tcPr>
          <w:p w14:paraId="4FEC74E9" w14:textId="77777777" w:rsidR="003E6E29" w:rsidRPr="005478CD" w:rsidRDefault="003E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E6E29" w:rsidRPr="005478CD" w14:paraId="28029AC2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0F3ADAE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gh pr create</w:t>
            </w:r>
          </w:p>
        </w:tc>
        <w:tc>
          <w:tcPr>
            <w:tcW w:w="2880" w:type="dxa"/>
          </w:tcPr>
          <w:p w14:paraId="4F5AF15C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Créer une Pull Request depuis votre branche.</w:t>
            </w:r>
          </w:p>
        </w:tc>
        <w:tc>
          <w:tcPr>
            <w:tcW w:w="2880" w:type="dxa"/>
          </w:tcPr>
          <w:p w14:paraId="6EEA27B7" w14:textId="77777777" w:rsidR="003E6E29" w:rsidRPr="005478CD" w:rsidRDefault="003E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E6E29" w:rsidRPr="005478CD" w14:paraId="1A9C0BB3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6F7C0F3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gh pr status</w:t>
            </w:r>
          </w:p>
        </w:tc>
        <w:tc>
          <w:tcPr>
            <w:tcW w:w="2880" w:type="dxa"/>
          </w:tcPr>
          <w:p w14:paraId="69B1CDCB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Voir le statut des PR liées au repo/branche.</w:t>
            </w:r>
          </w:p>
        </w:tc>
        <w:tc>
          <w:tcPr>
            <w:tcW w:w="2880" w:type="dxa"/>
          </w:tcPr>
          <w:p w14:paraId="6530C254" w14:textId="77777777" w:rsidR="003E6E29" w:rsidRPr="005478CD" w:rsidRDefault="003E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3E6E29" w:rsidRPr="005478CD" w14:paraId="1B655EF0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F799D2E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gh issue list</w:t>
            </w:r>
          </w:p>
        </w:tc>
        <w:tc>
          <w:tcPr>
            <w:tcW w:w="2880" w:type="dxa"/>
          </w:tcPr>
          <w:p w14:paraId="278FCEAC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Lister les issues ouvertes.</w:t>
            </w:r>
          </w:p>
        </w:tc>
        <w:tc>
          <w:tcPr>
            <w:tcW w:w="2880" w:type="dxa"/>
          </w:tcPr>
          <w:p w14:paraId="52F851C2" w14:textId="77777777" w:rsidR="003E6E29" w:rsidRPr="005478CD" w:rsidRDefault="003E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6E3E8A3A" w14:textId="22C1FC21" w:rsidR="005478CD" w:rsidRDefault="00000000">
      <w:pPr>
        <w:rPr>
          <w:rFonts w:ascii="Arial" w:hAnsi="Arial" w:cs="Arial"/>
          <w:b/>
          <w:sz w:val="28"/>
        </w:rPr>
      </w:pPr>
      <w:r w:rsidRPr="005478CD">
        <w:rPr>
          <w:rFonts w:ascii="Arial" w:hAnsi="Arial" w:cs="Arial"/>
          <w:b/>
          <w:sz w:val="28"/>
        </w:rPr>
        <w:br/>
      </w:r>
    </w:p>
    <w:p w14:paraId="06F24566" w14:textId="77777777" w:rsidR="005478CD" w:rsidRDefault="005478CD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br w:type="page"/>
      </w:r>
    </w:p>
    <w:p w14:paraId="6B61D1FE" w14:textId="77777777" w:rsidR="005478CD" w:rsidRPr="005478CD" w:rsidRDefault="005478CD">
      <w:pPr>
        <w:rPr>
          <w:rFonts w:ascii="Arial" w:hAnsi="Arial" w:cs="Arial"/>
          <w:b/>
          <w:sz w:val="28"/>
        </w:rPr>
      </w:pPr>
    </w:p>
    <w:p w14:paraId="58D3D1DA" w14:textId="77777777" w:rsidR="005478CD" w:rsidRPr="005478CD" w:rsidRDefault="005478CD">
      <w:pPr>
        <w:rPr>
          <w:rFonts w:ascii="Arial" w:hAnsi="Arial" w:cs="Arial"/>
          <w:b/>
          <w:sz w:val="28"/>
        </w:rPr>
      </w:pPr>
      <w:r w:rsidRPr="005478CD">
        <w:rPr>
          <w:rFonts w:ascii="Arial" w:hAnsi="Arial" w:cs="Arial"/>
          <w:b/>
          <w:sz w:val="28"/>
        </w:rPr>
        <w:br w:type="page"/>
      </w:r>
    </w:p>
    <w:p w14:paraId="1AF7E067" w14:textId="7049C33C" w:rsidR="003E6E29" w:rsidRPr="005478CD" w:rsidRDefault="00000000">
      <w:pPr>
        <w:rPr>
          <w:rFonts w:ascii="Arial" w:hAnsi="Arial" w:cs="Arial"/>
        </w:rPr>
      </w:pPr>
      <w:r w:rsidRPr="005478CD">
        <w:rPr>
          <w:rFonts w:ascii="Arial" w:hAnsi="Arial" w:cs="Arial"/>
          <w:b/>
          <w:sz w:val="28"/>
        </w:rPr>
        <w:lastRenderedPageBreak/>
        <w:t>II. Visual Studio Code – commandes &amp; raccourcis (Windows)</w:t>
      </w:r>
    </w:p>
    <w:p w14:paraId="32688046" w14:textId="77777777" w:rsidR="003E6E29" w:rsidRPr="005478CD" w:rsidRDefault="00000000">
      <w:pPr>
        <w:rPr>
          <w:rFonts w:ascii="Arial" w:hAnsi="Arial" w:cs="Arial"/>
        </w:rPr>
      </w:pPr>
      <w:r w:rsidRPr="005478CD">
        <w:rPr>
          <w:rFonts w:ascii="Arial" w:hAnsi="Arial" w:cs="Arial"/>
        </w:rPr>
        <w:t>Triées des plus courantes aux plus avancées. Utilisez la palette (Ctrl+Shift+P) pour lancer une commande par son nom.</w:t>
      </w:r>
    </w:p>
    <w:p w14:paraId="6E0DC163" w14:textId="77777777" w:rsidR="003E6E29" w:rsidRPr="005478CD" w:rsidRDefault="00000000">
      <w:pPr>
        <w:rPr>
          <w:rFonts w:ascii="Arial" w:hAnsi="Arial" w:cs="Arial"/>
        </w:rPr>
      </w:pPr>
      <w:r w:rsidRPr="005478CD">
        <w:rPr>
          <w:rFonts w:ascii="Arial" w:hAnsi="Arial" w:cs="Arial"/>
          <w:b/>
          <w:sz w:val="24"/>
        </w:rPr>
        <w:t>Très courantes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E6E29" w:rsidRPr="005478CD" w14:paraId="5B74FD10" w14:textId="77777777" w:rsidTr="003E6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0C0E981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Commande / Action</w:t>
            </w:r>
          </w:p>
        </w:tc>
        <w:tc>
          <w:tcPr>
            <w:tcW w:w="2880" w:type="dxa"/>
          </w:tcPr>
          <w:p w14:paraId="23CABB21" w14:textId="77777777" w:rsidR="003E6E29" w:rsidRPr="005478C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Raccourci</w:t>
            </w:r>
          </w:p>
        </w:tc>
        <w:tc>
          <w:tcPr>
            <w:tcW w:w="2880" w:type="dxa"/>
          </w:tcPr>
          <w:p w14:paraId="33799C7C" w14:textId="77777777" w:rsidR="003E6E29" w:rsidRPr="005478C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Ce que ça fait</w:t>
            </w:r>
          </w:p>
        </w:tc>
      </w:tr>
      <w:tr w:rsidR="003E6E29" w:rsidRPr="005478CD" w14:paraId="3091C22A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21D3B9C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Ouvrir la palette de commandes</w:t>
            </w:r>
          </w:p>
        </w:tc>
        <w:tc>
          <w:tcPr>
            <w:tcW w:w="2880" w:type="dxa"/>
          </w:tcPr>
          <w:p w14:paraId="26849F9F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Ctrl+Shift+P</w:t>
            </w:r>
          </w:p>
        </w:tc>
        <w:tc>
          <w:tcPr>
            <w:tcW w:w="2880" w:type="dxa"/>
          </w:tcPr>
          <w:p w14:paraId="48EC6955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Accéder à toutes les commandes par nom.</w:t>
            </w:r>
          </w:p>
        </w:tc>
      </w:tr>
      <w:tr w:rsidR="003E6E29" w:rsidRPr="005478CD" w14:paraId="36DDF1A7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2D28864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Ouvrir rapidement un fichier</w:t>
            </w:r>
          </w:p>
        </w:tc>
        <w:tc>
          <w:tcPr>
            <w:tcW w:w="2880" w:type="dxa"/>
          </w:tcPr>
          <w:p w14:paraId="41C75AF1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Ctrl+P</w:t>
            </w:r>
          </w:p>
        </w:tc>
        <w:tc>
          <w:tcPr>
            <w:tcW w:w="2880" w:type="dxa"/>
          </w:tcPr>
          <w:p w14:paraId="17F897A2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Recherche et ouverture par nom de fichier.</w:t>
            </w:r>
          </w:p>
        </w:tc>
      </w:tr>
      <w:tr w:rsidR="003E6E29" w:rsidRPr="005478CD" w14:paraId="2A4525A1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B8C584D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Enregistrer</w:t>
            </w:r>
          </w:p>
        </w:tc>
        <w:tc>
          <w:tcPr>
            <w:tcW w:w="2880" w:type="dxa"/>
          </w:tcPr>
          <w:p w14:paraId="52246A7F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Ctrl+S</w:t>
            </w:r>
          </w:p>
        </w:tc>
        <w:tc>
          <w:tcPr>
            <w:tcW w:w="2880" w:type="dxa"/>
          </w:tcPr>
          <w:p w14:paraId="5A1672F6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Sauvegarder le fichier courant.</w:t>
            </w:r>
          </w:p>
        </w:tc>
      </w:tr>
      <w:tr w:rsidR="003E6E29" w:rsidRPr="005478CD" w14:paraId="335260BD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9C1584C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Enregistrer tout</w:t>
            </w:r>
          </w:p>
        </w:tc>
        <w:tc>
          <w:tcPr>
            <w:tcW w:w="2880" w:type="dxa"/>
          </w:tcPr>
          <w:p w14:paraId="49652809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Ctrl+K puis S</w:t>
            </w:r>
          </w:p>
        </w:tc>
        <w:tc>
          <w:tcPr>
            <w:tcW w:w="2880" w:type="dxa"/>
          </w:tcPr>
          <w:p w14:paraId="48BDC599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Sauvegarder tous les fichiers modifiés.</w:t>
            </w:r>
          </w:p>
        </w:tc>
      </w:tr>
      <w:tr w:rsidR="003E6E29" w:rsidRPr="005478CD" w14:paraId="6B5F54D3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A560A8C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Terminal : basculer/afficher</w:t>
            </w:r>
          </w:p>
        </w:tc>
        <w:tc>
          <w:tcPr>
            <w:tcW w:w="2880" w:type="dxa"/>
          </w:tcPr>
          <w:p w14:paraId="51DF9F89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Ctrl+`</w:t>
            </w:r>
          </w:p>
        </w:tc>
        <w:tc>
          <w:tcPr>
            <w:tcW w:w="2880" w:type="dxa"/>
          </w:tcPr>
          <w:p w14:paraId="0AF81C38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Afficher/Masquer le terminal intégré.</w:t>
            </w:r>
          </w:p>
        </w:tc>
      </w:tr>
      <w:tr w:rsidR="003E6E29" w:rsidRPr="005478CD" w14:paraId="7F898DCB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346239B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Nouveau terminal</w:t>
            </w:r>
          </w:p>
        </w:tc>
        <w:tc>
          <w:tcPr>
            <w:tcW w:w="2880" w:type="dxa"/>
          </w:tcPr>
          <w:p w14:paraId="74D0BC02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Ctrl+Shift+`</w:t>
            </w:r>
          </w:p>
        </w:tc>
        <w:tc>
          <w:tcPr>
            <w:tcW w:w="2880" w:type="dxa"/>
          </w:tcPr>
          <w:p w14:paraId="06C99C9B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Créer un nouveau terminal intégré.</w:t>
            </w:r>
          </w:p>
        </w:tc>
      </w:tr>
      <w:tr w:rsidR="003E6E29" w:rsidRPr="005478CD" w14:paraId="4A30F38A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B119A62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Basculer le panneau (terminal, problèmes…)</w:t>
            </w:r>
          </w:p>
        </w:tc>
        <w:tc>
          <w:tcPr>
            <w:tcW w:w="2880" w:type="dxa"/>
          </w:tcPr>
          <w:p w14:paraId="4D5C8255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Ctrl+J</w:t>
            </w:r>
          </w:p>
        </w:tc>
        <w:tc>
          <w:tcPr>
            <w:tcW w:w="2880" w:type="dxa"/>
          </w:tcPr>
          <w:p w14:paraId="7100E3D2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Afficher/Masquer le panneau inférieur.</w:t>
            </w:r>
          </w:p>
        </w:tc>
      </w:tr>
      <w:tr w:rsidR="003E6E29" w:rsidRPr="005478CD" w14:paraId="4A9D44B1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2FBBF89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Basculer la barre latérale</w:t>
            </w:r>
          </w:p>
        </w:tc>
        <w:tc>
          <w:tcPr>
            <w:tcW w:w="2880" w:type="dxa"/>
          </w:tcPr>
          <w:p w14:paraId="1EEFD2C6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Ctrl+B</w:t>
            </w:r>
          </w:p>
        </w:tc>
        <w:tc>
          <w:tcPr>
            <w:tcW w:w="2880" w:type="dxa"/>
          </w:tcPr>
          <w:p w14:paraId="7175ADE6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Afficher/Masquer l’explorateur latéral.</w:t>
            </w:r>
          </w:p>
        </w:tc>
      </w:tr>
      <w:tr w:rsidR="003E6E29" w:rsidRPr="005478CD" w14:paraId="5AF27914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E612920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Rechercher dans le fichier</w:t>
            </w:r>
          </w:p>
        </w:tc>
        <w:tc>
          <w:tcPr>
            <w:tcW w:w="2880" w:type="dxa"/>
          </w:tcPr>
          <w:p w14:paraId="4073568A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Ctrl+F</w:t>
            </w:r>
          </w:p>
        </w:tc>
        <w:tc>
          <w:tcPr>
            <w:tcW w:w="2880" w:type="dxa"/>
          </w:tcPr>
          <w:p w14:paraId="23CBC287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Chercher du texte dans l’éditeur actif.</w:t>
            </w:r>
          </w:p>
        </w:tc>
      </w:tr>
      <w:tr w:rsidR="003E6E29" w:rsidRPr="005478CD" w14:paraId="6C4312E7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31BCB69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Rechercher dans le projet</w:t>
            </w:r>
          </w:p>
        </w:tc>
        <w:tc>
          <w:tcPr>
            <w:tcW w:w="2880" w:type="dxa"/>
          </w:tcPr>
          <w:p w14:paraId="7C573822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Ctrl+Shift+F</w:t>
            </w:r>
          </w:p>
        </w:tc>
        <w:tc>
          <w:tcPr>
            <w:tcW w:w="2880" w:type="dxa"/>
          </w:tcPr>
          <w:p w14:paraId="39116B03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Recherche globale dans le dossier.</w:t>
            </w:r>
          </w:p>
        </w:tc>
      </w:tr>
    </w:tbl>
    <w:p w14:paraId="64390653" w14:textId="77777777" w:rsidR="003E6E29" w:rsidRPr="005478CD" w:rsidRDefault="00000000">
      <w:pPr>
        <w:rPr>
          <w:rFonts w:ascii="Arial" w:hAnsi="Arial" w:cs="Arial"/>
        </w:rPr>
      </w:pPr>
      <w:r w:rsidRPr="005478CD">
        <w:rPr>
          <w:rFonts w:ascii="Arial" w:hAnsi="Arial" w:cs="Arial"/>
          <w:b/>
          <w:sz w:val="24"/>
        </w:rPr>
        <w:t>Fréquentes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E6E29" w:rsidRPr="005478CD" w14:paraId="402CDD68" w14:textId="77777777" w:rsidTr="003E6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AB49942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Commande / Action</w:t>
            </w:r>
          </w:p>
        </w:tc>
        <w:tc>
          <w:tcPr>
            <w:tcW w:w="2880" w:type="dxa"/>
          </w:tcPr>
          <w:p w14:paraId="7D686385" w14:textId="77777777" w:rsidR="003E6E29" w:rsidRPr="005478C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Raccourci</w:t>
            </w:r>
          </w:p>
        </w:tc>
        <w:tc>
          <w:tcPr>
            <w:tcW w:w="2880" w:type="dxa"/>
          </w:tcPr>
          <w:p w14:paraId="28BEF0E9" w14:textId="77777777" w:rsidR="003E6E29" w:rsidRPr="005478C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Ce que ça fait</w:t>
            </w:r>
          </w:p>
        </w:tc>
      </w:tr>
      <w:tr w:rsidR="003E6E29" w:rsidRPr="005478CD" w14:paraId="0F62AE49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436B28E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Source Control (Git)</w:t>
            </w:r>
          </w:p>
        </w:tc>
        <w:tc>
          <w:tcPr>
            <w:tcW w:w="2880" w:type="dxa"/>
          </w:tcPr>
          <w:p w14:paraId="116CA7EA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Ctrl+Shift+G</w:t>
            </w:r>
          </w:p>
        </w:tc>
        <w:tc>
          <w:tcPr>
            <w:tcW w:w="2880" w:type="dxa"/>
          </w:tcPr>
          <w:p w14:paraId="10726393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Accéder au suivi de code (staging/commit/push).</w:t>
            </w:r>
          </w:p>
        </w:tc>
      </w:tr>
      <w:tr w:rsidR="003E6E29" w:rsidRPr="005478CD" w14:paraId="6BF0ACAD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7C4DC9E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 : Stage All Changes</w:t>
            </w:r>
          </w:p>
        </w:tc>
        <w:tc>
          <w:tcPr>
            <w:tcW w:w="2880" w:type="dxa"/>
          </w:tcPr>
          <w:p w14:paraId="365078C8" w14:textId="77777777" w:rsidR="003E6E29" w:rsidRPr="005478CD" w:rsidRDefault="003E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48367343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Indexe tous les changements (via palette).</w:t>
            </w:r>
          </w:p>
        </w:tc>
      </w:tr>
      <w:tr w:rsidR="003E6E29" w:rsidRPr="005478CD" w14:paraId="428D3890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B1D52CD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 : Commit</w:t>
            </w:r>
          </w:p>
        </w:tc>
        <w:tc>
          <w:tcPr>
            <w:tcW w:w="2880" w:type="dxa"/>
          </w:tcPr>
          <w:p w14:paraId="7EFE2FF3" w14:textId="77777777" w:rsidR="003E6E29" w:rsidRPr="005478CD" w:rsidRDefault="003E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7882874B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Valide les changements (via palette / SCM).</w:t>
            </w:r>
          </w:p>
        </w:tc>
      </w:tr>
      <w:tr w:rsidR="003E6E29" w:rsidRPr="005478CD" w14:paraId="63CCAF8F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EBFD0F1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Git : Push</w:t>
            </w:r>
          </w:p>
        </w:tc>
        <w:tc>
          <w:tcPr>
            <w:tcW w:w="2880" w:type="dxa"/>
          </w:tcPr>
          <w:p w14:paraId="5FBF8537" w14:textId="77777777" w:rsidR="003E6E29" w:rsidRPr="005478CD" w:rsidRDefault="003E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51667CC0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Pousse vers le remote (via palette / SCM).</w:t>
            </w:r>
          </w:p>
        </w:tc>
      </w:tr>
      <w:tr w:rsidR="003E6E29" w:rsidRPr="005478CD" w14:paraId="3922BC88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E77EAAC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Formater le document</w:t>
            </w:r>
          </w:p>
        </w:tc>
        <w:tc>
          <w:tcPr>
            <w:tcW w:w="2880" w:type="dxa"/>
          </w:tcPr>
          <w:p w14:paraId="1972ADA4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Shift+Alt+F</w:t>
            </w:r>
          </w:p>
        </w:tc>
        <w:tc>
          <w:tcPr>
            <w:tcW w:w="2880" w:type="dxa"/>
          </w:tcPr>
          <w:p w14:paraId="5F7C284B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Appliquer le formateur (Prettier, etc.).</w:t>
            </w:r>
          </w:p>
        </w:tc>
      </w:tr>
      <w:tr w:rsidR="003E6E29" w:rsidRPr="005478CD" w14:paraId="5E44A9AC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4A78DD8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Renommer symbole</w:t>
            </w:r>
          </w:p>
        </w:tc>
        <w:tc>
          <w:tcPr>
            <w:tcW w:w="2880" w:type="dxa"/>
          </w:tcPr>
          <w:p w14:paraId="2AF9422E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F2</w:t>
            </w:r>
          </w:p>
        </w:tc>
        <w:tc>
          <w:tcPr>
            <w:tcW w:w="2880" w:type="dxa"/>
          </w:tcPr>
          <w:p w14:paraId="376CA6B8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Renommer variable/fonction partout.</w:t>
            </w:r>
          </w:p>
        </w:tc>
      </w:tr>
      <w:tr w:rsidR="003E6E29" w:rsidRPr="005478CD" w14:paraId="724E27CE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B2E1A9B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Aller à la définition</w:t>
            </w:r>
          </w:p>
        </w:tc>
        <w:tc>
          <w:tcPr>
            <w:tcW w:w="2880" w:type="dxa"/>
          </w:tcPr>
          <w:p w14:paraId="02BF6E1A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F12</w:t>
            </w:r>
          </w:p>
        </w:tc>
        <w:tc>
          <w:tcPr>
            <w:tcW w:w="2880" w:type="dxa"/>
          </w:tcPr>
          <w:p w14:paraId="04EF7AFE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Ouvrir la définition d’un symbole.</w:t>
            </w:r>
          </w:p>
        </w:tc>
      </w:tr>
      <w:tr w:rsidR="003E6E29" w:rsidRPr="005478CD" w14:paraId="098C20AD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B5A1040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Peek Definition</w:t>
            </w:r>
          </w:p>
        </w:tc>
        <w:tc>
          <w:tcPr>
            <w:tcW w:w="2880" w:type="dxa"/>
          </w:tcPr>
          <w:p w14:paraId="092E2CB6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Alt+F12</w:t>
            </w:r>
          </w:p>
        </w:tc>
        <w:tc>
          <w:tcPr>
            <w:tcW w:w="2880" w:type="dxa"/>
          </w:tcPr>
          <w:p w14:paraId="4B760434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Afficher la définition en aperçu inline.</w:t>
            </w:r>
          </w:p>
        </w:tc>
      </w:tr>
      <w:tr w:rsidR="003E6E29" w:rsidRPr="005478CD" w14:paraId="0520E97C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FCE41E5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Paramètres</w:t>
            </w:r>
          </w:p>
        </w:tc>
        <w:tc>
          <w:tcPr>
            <w:tcW w:w="2880" w:type="dxa"/>
          </w:tcPr>
          <w:p w14:paraId="06C2DF1D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Ctrl+,</w:t>
            </w:r>
          </w:p>
        </w:tc>
        <w:tc>
          <w:tcPr>
            <w:tcW w:w="2880" w:type="dxa"/>
          </w:tcPr>
          <w:p w14:paraId="7CF604BE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 xml:space="preserve">Ouvrir les réglages </w:t>
            </w:r>
            <w:r w:rsidRPr="005478CD">
              <w:rPr>
                <w:rFonts w:ascii="Arial" w:hAnsi="Arial" w:cs="Arial"/>
              </w:rPr>
              <w:lastRenderedPageBreak/>
              <w:t>utilisateur/espace de travail.</w:t>
            </w:r>
          </w:p>
        </w:tc>
      </w:tr>
      <w:tr w:rsidR="003E6E29" w:rsidRPr="005478CD" w14:paraId="7BCA90CD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AA9E248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lastRenderedPageBreak/>
              <w:t>Extensions</w:t>
            </w:r>
          </w:p>
        </w:tc>
        <w:tc>
          <w:tcPr>
            <w:tcW w:w="2880" w:type="dxa"/>
          </w:tcPr>
          <w:p w14:paraId="425AD2C0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Ctrl+Shift+X</w:t>
            </w:r>
          </w:p>
        </w:tc>
        <w:tc>
          <w:tcPr>
            <w:tcW w:w="2880" w:type="dxa"/>
          </w:tcPr>
          <w:p w14:paraId="3153ED7D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Gérer les extensions VS Code.</w:t>
            </w:r>
          </w:p>
        </w:tc>
      </w:tr>
    </w:tbl>
    <w:p w14:paraId="2521F1C0" w14:textId="77777777" w:rsidR="003E6E29" w:rsidRPr="005478CD" w:rsidRDefault="00000000">
      <w:pPr>
        <w:rPr>
          <w:rFonts w:ascii="Arial" w:hAnsi="Arial" w:cs="Arial"/>
        </w:rPr>
      </w:pPr>
      <w:r w:rsidRPr="005478CD">
        <w:rPr>
          <w:rFonts w:ascii="Arial" w:hAnsi="Arial" w:cs="Arial"/>
          <w:b/>
          <w:sz w:val="24"/>
        </w:rPr>
        <w:t>Occasionnelles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E6E29" w:rsidRPr="005478CD" w14:paraId="5DC5E03A" w14:textId="77777777" w:rsidTr="003E6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2440E2C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Commande / Action</w:t>
            </w:r>
          </w:p>
        </w:tc>
        <w:tc>
          <w:tcPr>
            <w:tcW w:w="2880" w:type="dxa"/>
          </w:tcPr>
          <w:p w14:paraId="27E06309" w14:textId="77777777" w:rsidR="003E6E29" w:rsidRPr="005478C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Raccourci</w:t>
            </w:r>
          </w:p>
        </w:tc>
        <w:tc>
          <w:tcPr>
            <w:tcW w:w="2880" w:type="dxa"/>
          </w:tcPr>
          <w:p w14:paraId="66441AD2" w14:textId="77777777" w:rsidR="003E6E29" w:rsidRPr="005478C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Ce que ça fait</w:t>
            </w:r>
          </w:p>
        </w:tc>
      </w:tr>
      <w:tr w:rsidR="003E6E29" w:rsidRPr="005478CD" w14:paraId="22EE3017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B37E72B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Scinder l’éditeur</w:t>
            </w:r>
          </w:p>
        </w:tc>
        <w:tc>
          <w:tcPr>
            <w:tcW w:w="2880" w:type="dxa"/>
          </w:tcPr>
          <w:p w14:paraId="7AAC04C8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Ctrl+\</w:t>
            </w:r>
          </w:p>
        </w:tc>
        <w:tc>
          <w:tcPr>
            <w:tcW w:w="2880" w:type="dxa"/>
          </w:tcPr>
          <w:p w14:paraId="34405448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Ouvrir deux vues côte à côte.</w:t>
            </w:r>
          </w:p>
        </w:tc>
      </w:tr>
      <w:tr w:rsidR="003E6E29" w:rsidRPr="005478CD" w14:paraId="2A156ABC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6B7A558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Basculer retour à la ligne</w:t>
            </w:r>
          </w:p>
        </w:tc>
        <w:tc>
          <w:tcPr>
            <w:tcW w:w="2880" w:type="dxa"/>
          </w:tcPr>
          <w:p w14:paraId="6E4EE347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Alt+Z</w:t>
            </w:r>
          </w:p>
        </w:tc>
        <w:tc>
          <w:tcPr>
            <w:tcW w:w="2880" w:type="dxa"/>
          </w:tcPr>
          <w:p w14:paraId="6372117A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Activer/Désactiver le word wrap.</w:t>
            </w:r>
          </w:p>
        </w:tc>
      </w:tr>
      <w:tr w:rsidR="003E6E29" w:rsidRPr="005478CD" w14:paraId="676905F5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2AC79FA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Commenter la ligne</w:t>
            </w:r>
          </w:p>
        </w:tc>
        <w:tc>
          <w:tcPr>
            <w:tcW w:w="2880" w:type="dxa"/>
          </w:tcPr>
          <w:p w14:paraId="7DD030D3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Ctrl+/</w:t>
            </w:r>
          </w:p>
        </w:tc>
        <w:tc>
          <w:tcPr>
            <w:tcW w:w="2880" w:type="dxa"/>
          </w:tcPr>
          <w:p w14:paraId="36EE1A05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Ajouter/retirer // ou # selon le langage.</w:t>
            </w:r>
          </w:p>
        </w:tc>
      </w:tr>
      <w:tr w:rsidR="003E6E29" w:rsidRPr="005478CD" w14:paraId="62077ACF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3168788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Aller à la ligne…</w:t>
            </w:r>
          </w:p>
        </w:tc>
        <w:tc>
          <w:tcPr>
            <w:tcW w:w="2880" w:type="dxa"/>
          </w:tcPr>
          <w:p w14:paraId="525A4C17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Ctrl+G</w:t>
            </w:r>
          </w:p>
        </w:tc>
        <w:tc>
          <w:tcPr>
            <w:tcW w:w="2880" w:type="dxa"/>
          </w:tcPr>
          <w:p w14:paraId="6D25E678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Se rendre à une ligne donnée.</w:t>
            </w:r>
          </w:p>
        </w:tc>
      </w:tr>
      <w:tr w:rsidR="003E6E29" w:rsidRPr="005478CD" w14:paraId="4610F0A7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3FF42B8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Changer de fichier actif</w:t>
            </w:r>
          </w:p>
        </w:tc>
        <w:tc>
          <w:tcPr>
            <w:tcW w:w="2880" w:type="dxa"/>
          </w:tcPr>
          <w:p w14:paraId="02AF7FCA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Ctrl+Tab</w:t>
            </w:r>
          </w:p>
        </w:tc>
        <w:tc>
          <w:tcPr>
            <w:tcW w:w="2880" w:type="dxa"/>
          </w:tcPr>
          <w:p w14:paraId="21C60DED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Basculer entre fichiers ouverts.</w:t>
            </w:r>
          </w:p>
        </w:tc>
      </w:tr>
      <w:tr w:rsidR="003E6E29" w:rsidRPr="005478CD" w14:paraId="43F8E154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2ECFFF3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Raccourcis clavier</w:t>
            </w:r>
          </w:p>
        </w:tc>
        <w:tc>
          <w:tcPr>
            <w:tcW w:w="2880" w:type="dxa"/>
          </w:tcPr>
          <w:p w14:paraId="2923D97B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Ctrl+K puis Ctrl+S</w:t>
            </w:r>
          </w:p>
        </w:tc>
        <w:tc>
          <w:tcPr>
            <w:tcW w:w="2880" w:type="dxa"/>
          </w:tcPr>
          <w:p w14:paraId="5F5B131B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Personnaliser/consulter les raccourcis.</w:t>
            </w:r>
          </w:p>
        </w:tc>
      </w:tr>
    </w:tbl>
    <w:p w14:paraId="3DE92A48" w14:textId="77777777" w:rsidR="003E6E29" w:rsidRPr="005478CD" w:rsidRDefault="00000000">
      <w:pPr>
        <w:rPr>
          <w:rFonts w:ascii="Arial" w:hAnsi="Arial" w:cs="Arial"/>
        </w:rPr>
      </w:pPr>
      <w:r w:rsidRPr="005478CD">
        <w:rPr>
          <w:rFonts w:ascii="Arial" w:hAnsi="Arial" w:cs="Arial"/>
          <w:b/>
          <w:sz w:val="24"/>
        </w:rPr>
        <w:t>Avancées (utile selon besoins)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E6E29" w:rsidRPr="005478CD" w14:paraId="4E0F74DD" w14:textId="77777777" w:rsidTr="003E6E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3507F309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Commande / Action</w:t>
            </w:r>
          </w:p>
        </w:tc>
        <w:tc>
          <w:tcPr>
            <w:tcW w:w="2880" w:type="dxa"/>
          </w:tcPr>
          <w:p w14:paraId="0D0362CF" w14:textId="77777777" w:rsidR="003E6E29" w:rsidRPr="005478C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Raccourci</w:t>
            </w:r>
          </w:p>
        </w:tc>
        <w:tc>
          <w:tcPr>
            <w:tcW w:w="2880" w:type="dxa"/>
          </w:tcPr>
          <w:p w14:paraId="55F25E10" w14:textId="77777777" w:rsidR="003E6E29" w:rsidRPr="005478CD" w:rsidRDefault="000000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Ce que ça fait</w:t>
            </w:r>
          </w:p>
        </w:tc>
      </w:tr>
      <w:tr w:rsidR="003E6E29" w:rsidRPr="005478CD" w14:paraId="7EB744F1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2030F16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Ouvrir l’espace de travail</w:t>
            </w:r>
          </w:p>
        </w:tc>
        <w:tc>
          <w:tcPr>
            <w:tcW w:w="2880" w:type="dxa"/>
          </w:tcPr>
          <w:p w14:paraId="0A669FCE" w14:textId="77777777" w:rsidR="003E6E29" w:rsidRPr="005478CD" w:rsidRDefault="003E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1E0D4907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Fichiers .code-workspace pour projets multi-dossiers.</w:t>
            </w:r>
          </w:p>
        </w:tc>
      </w:tr>
      <w:tr w:rsidR="003E6E29" w:rsidRPr="005478CD" w14:paraId="537E3D4D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7DCC29E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Tasks: Run Task</w:t>
            </w:r>
          </w:p>
        </w:tc>
        <w:tc>
          <w:tcPr>
            <w:tcW w:w="2880" w:type="dxa"/>
          </w:tcPr>
          <w:p w14:paraId="4B2304FC" w14:textId="77777777" w:rsidR="003E6E29" w:rsidRPr="005478CD" w:rsidRDefault="003E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19830C5E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Lancer des tâches déclarées (build/tests).</w:t>
            </w:r>
          </w:p>
        </w:tc>
      </w:tr>
      <w:tr w:rsidR="003E6E29" w:rsidRPr="005478CD" w14:paraId="3DFE3EED" w14:textId="77777777" w:rsidTr="003E6E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D0293EE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Terminal: Select Default Profile</w:t>
            </w:r>
          </w:p>
        </w:tc>
        <w:tc>
          <w:tcPr>
            <w:tcW w:w="2880" w:type="dxa"/>
          </w:tcPr>
          <w:p w14:paraId="56F1ECF3" w14:textId="77777777" w:rsidR="003E6E29" w:rsidRPr="005478CD" w:rsidRDefault="003E6E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1A1BF7CD" w14:textId="77777777" w:rsidR="003E6E29" w:rsidRPr="005478CD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Choisir CMD/PowerShell/Bash par défaut.</w:t>
            </w:r>
          </w:p>
        </w:tc>
      </w:tr>
      <w:tr w:rsidR="003E6E29" w:rsidRPr="005478CD" w14:paraId="676B1629" w14:textId="77777777" w:rsidTr="003E6E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DC0E090" w14:textId="77777777" w:rsidR="003E6E29" w:rsidRPr="005478CD" w:rsidRDefault="00000000">
            <w:pPr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Developer: Toggle Developer Tools</w:t>
            </w:r>
          </w:p>
        </w:tc>
        <w:tc>
          <w:tcPr>
            <w:tcW w:w="2880" w:type="dxa"/>
          </w:tcPr>
          <w:p w14:paraId="4B73E5AE" w14:textId="77777777" w:rsidR="003E6E29" w:rsidRPr="005478CD" w:rsidRDefault="003E6E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2880" w:type="dxa"/>
          </w:tcPr>
          <w:p w14:paraId="383F173B" w14:textId="77777777" w:rsidR="003E6E29" w:rsidRPr="005478CD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478CD">
              <w:rPr>
                <w:rFonts w:ascii="Arial" w:hAnsi="Arial" w:cs="Arial"/>
              </w:rPr>
              <w:t>Console DevTools pour diagnostics.</w:t>
            </w:r>
          </w:p>
        </w:tc>
      </w:tr>
    </w:tbl>
    <w:p w14:paraId="123E1A09" w14:textId="77777777" w:rsidR="003E6E29" w:rsidRPr="005478CD" w:rsidRDefault="00000000">
      <w:pPr>
        <w:rPr>
          <w:rFonts w:ascii="Arial" w:hAnsi="Arial" w:cs="Arial"/>
        </w:rPr>
      </w:pPr>
      <w:r w:rsidRPr="005478CD">
        <w:rPr>
          <w:rFonts w:ascii="Arial" w:hAnsi="Arial" w:cs="Arial"/>
        </w:rPr>
        <w:br/>
        <w:t>Astuce : Dans VS Code, vous pouvez effectuer la plupart des actions Git sans quitter l’éditeur (onglet « Source Control »). Pour des opérations avancées (rebase, cherry-pick…), préférez la ligne de commande Git.</w:t>
      </w:r>
    </w:p>
    <w:sectPr w:rsidR="003E6E29" w:rsidRPr="005478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89471825">
    <w:abstractNumId w:val="8"/>
  </w:num>
  <w:num w:numId="2" w16cid:durableId="800925770">
    <w:abstractNumId w:val="6"/>
  </w:num>
  <w:num w:numId="3" w16cid:durableId="1305550222">
    <w:abstractNumId w:val="5"/>
  </w:num>
  <w:num w:numId="4" w16cid:durableId="1087463697">
    <w:abstractNumId w:val="4"/>
  </w:num>
  <w:num w:numId="5" w16cid:durableId="1605842669">
    <w:abstractNumId w:val="7"/>
  </w:num>
  <w:num w:numId="6" w16cid:durableId="238171860">
    <w:abstractNumId w:val="3"/>
  </w:num>
  <w:num w:numId="7" w16cid:durableId="168914972">
    <w:abstractNumId w:val="2"/>
  </w:num>
  <w:num w:numId="8" w16cid:durableId="594748050">
    <w:abstractNumId w:val="1"/>
  </w:num>
  <w:num w:numId="9" w16cid:durableId="989358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gnword-docGUID" w:val="{D03024B5-969E-4C83-B80A-B0FA11DD62AA}"/>
    <w:docVar w:name="dgnword-eventsink" w:val="2248449131440"/>
  </w:docVars>
  <w:rsids>
    <w:rsidRoot w:val="00B47730"/>
    <w:rsid w:val="00034616"/>
    <w:rsid w:val="0006063C"/>
    <w:rsid w:val="0015074B"/>
    <w:rsid w:val="0029639D"/>
    <w:rsid w:val="00326F90"/>
    <w:rsid w:val="003E6E29"/>
    <w:rsid w:val="005478CD"/>
    <w:rsid w:val="00AA1D8D"/>
    <w:rsid w:val="00B47730"/>
    <w:rsid w:val="00CB0664"/>
    <w:rsid w:val="00DF76C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F509C4"/>
  <w14:defaultImageDpi w14:val="300"/>
  <w15:docId w15:val="{26F49F2F-0914-459B-BF16-6C09D89E4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984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Victor CHANE NAM</cp:lastModifiedBy>
  <cp:revision>2</cp:revision>
  <dcterms:created xsi:type="dcterms:W3CDTF">2025-08-24T00:39:00Z</dcterms:created>
  <dcterms:modified xsi:type="dcterms:W3CDTF">2025-08-24T00:39:00Z</dcterms:modified>
  <cp:category/>
</cp:coreProperties>
</file>